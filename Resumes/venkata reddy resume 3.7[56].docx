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F97" w:rsidRPr="000E7329" w:rsidRDefault="00AF4149" w:rsidP="00313F97">
      <w:pPr>
        <w:pStyle w:val="Overview"/>
        <w:ind w:left="0"/>
        <w:jc w:val="both"/>
        <w:rPr>
          <w:rFonts w:eastAsia="Verdana"/>
          <w:b/>
          <w:lang w:val="it-IT"/>
        </w:rPr>
      </w:pPr>
      <w:r>
        <w:rPr>
          <w:rFonts w:eastAsia="Verdana"/>
          <w:b/>
          <w:lang w:val="it-IT"/>
        </w:rPr>
        <w:t>Venkata Reddy</w:t>
      </w:r>
      <w:bookmarkStart w:id="0" w:name="_GoBack"/>
      <w:bookmarkEnd w:id="0"/>
    </w:p>
    <w:p w:rsidR="00313F97" w:rsidRDefault="00313F97" w:rsidP="00313F97">
      <w:pPr>
        <w:rPr>
          <w:rFonts w:eastAsia="Verdana"/>
          <w:i/>
          <w:lang w:val="it-IT"/>
        </w:rPr>
      </w:pPr>
      <w:r>
        <w:rPr>
          <w:rFonts w:eastAsia="Verdana"/>
          <w:lang w:val="it-IT"/>
        </w:rPr>
        <w:t xml:space="preserve">                                                                              </w:t>
      </w:r>
      <w:r>
        <w:rPr>
          <w:lang w:val="it-IT"/>
        </w:rPr>
        <w:t>E</w:t>
      </w:r>
      <w:r w:rsidR="0035405A">
        <w:rPr>
          <w:lang w:val="it-IT"/>
        </w:rPr>
        <w:t>-mail: venkat4tgn@gmail.com</w:t>
      </w:r>
    </w:p>
    <w:p w:rsidR="00313F97" w:rsidRDefault="00313F97" w:rsidP="00313F97">
      <w:r>
        <w:rPr>
          <w:rFonts w:eastAsia="Verdana"/>
          <w:i/>
          <w:lang w:val="it-IT"/>
        </w:rPr>
        <w:t xml:space="preserve">                                             </w:t>
      </w:r>
      <w:r w:rsidR="000E7329">
        <w:rPr>
          <w:rFonts w:eastAsia="Verdana"/>
          <w:i/>
          <w:lang w:val="it-IT"/>
        </w:rPr>
        <w:t xml:space="preserve">                             </w:t>
      </w:r>
      <w:r>
        <w:rPr>
          <w:rFonts w:eastAsia="Verdana"/>
          <w:i/>
          <w:lang w:val="it-IT"/>
        </w:rPr>
        <w:t xml:space="preserve"> </w:t>
      </w:r>
      <w:r w:rsidR="000E7329">
        <w:rPr>
          <w:rFonts w:eastAsia="Verdana"/>
          <w:i/>
          <w:lang w:val="it-IT"/>
        </w:rPr>
        <w:t xml:space="preserve">   </w:t>
      </w:r>
      <w:r w:rsidR="0035405A">
        <w:t>Mobile: +91-8341802660</w:t>
      </w:r>
    </w:p>
    <w:p w:rsidR="00313F97" w:rsidRPr="00313F97" w:rsidRDefault="00313F97" w:rsidP="00313F97">
      <w:r>
        <w:t>-------------------------------------------------------------------------------------------------</w:t>
      </w:r>
    </w:p>
    <w:p w:rsidR="00313F97" w:rsidRDefault="00313F97" w:rsidP="00313F97">
      <w:pPr>
        <w:pStyle w:val="Overview"/>
        <w:jc w:val="both"/>
        <w:rPr>
          <w:szCs w:val="20"/>
        </w:rPr>
      </w:pPr>
      <w:r>
        <w:rPr>
          <w:b/>
          <w:bCs/>
          <w:szCs w:val="20"/>
        </w:rPr>
        <w:t>Career Objective</w:t>
      </w:r>
    </w:p>
    <w:p w:rsidR="00313F97" w:rsidRPr="000E7329" w:rsidRDefault="00313F97" w:rsidP="00313F97">
      <w:pPr>
        <w:pStyle w:val="Overview"/>
        <w:jc w:val="both"/>
        <w:rPr>
          <w:rFonts w:asciiTheme="minorHAnsi" w:hAnsiTheme="minorHAnsi"/>
          <w:b/>
          <w:bCs/>
          <w:sz w:val="22"/>
          <w:szCs w:val="22"/>
        </w:rPr>
      </w:pPr>
      <w:r w:rsidRPr="000E7329">
        <w:rPr>
          <w:rFonts w:asciiTheme="minorHAnsi" w:hAnsiTheme="minorHAnsi"/>
          <w:sz w:val="22"/>
          <w:szCs w:val="22"/>
        </w:rPr>
        <w:t>Aim to be associated with a Progressive organization that gives me the scope to share my knowledge and skills in accordance with the latest trends and be a part of team that dynamically works towards the growth of organization and gives the satisfaction thereof.</w:t>
      </w:r>
    </w:p>
    <w:p w:rsidR="00313F97" w:rsidRDefault="00313F97" w:rsidP="00313F97">
      <w:pPr>
        <w:pStyle w:val="Overview"/>
        <w:jc w:val="both"/>
        <w:rPr>
          <w:rFonts w:cs="Symbol"/>
          <w:szCs w:val="20"/>
        </w:rPr>
      </w:pPr>
      <w:r>
        <w:rPr>
          <w:b/>
          <w:bCs/>
        </w:rPr>
        <w:t>Summary</w:t>
      </w:r>
    </w:p>
    <w:p w:rsidR="00313F97" w:rsidRPr="000E7329" w:rsidRDefault="000E7329" w:rsidP="00313F97">
      <w:pPr>
        <w:widowControl/>
        <w:numPr>
          <w:ilvl w:val="0"/>
          <w:numId w:val="1"/>
        </w:numPr>
        <w:textAlignment w:val="auto"/>
        <w:rPr>
          <w:rFonts w:asciiTheme="minorHAnsi" w:hAnsiTheme="minorHAnsi" w:cs="Symbol"/>
          <w:sz w:val="22"/>
          <w:szCs w:val="22"/>
        </w:rPr>
      </w:pPr>
      <w:r>
        <w:rPr>
          <w:rFonts w:asciiTheme="minorHAnsi" w:hAnsiTheme="minorHAnsi" w:cs="Symbol"/>
          <w:sz w:val="22"/>
          <w:szCs w:val="22"/>
        </w:rPr>
        <w:t xml:space="preserve"> </w:t>
      </w:r>
      <w:r w:rsidR="00680701">
        <w:rPr>
          <w:rFonts w:asciiTheme="minorHAnsi" w:hAnsiTheme="minorHAnsi" w:cs="Symbol"/>
          <w:sz w:val="22"/>
          <w:szCs w:val="22"/>
        </w:rPr>
        <w:t>3</w:t>
      </w:r>
      <w:r w:rsidR="009C689B">
        <w:rPr>
          <w:rFonts w:asciiTheme="minorHAnsi" w:hAnsiTheme="minorHAnsi" w:cs="Symbol"/>
          <w:sz w:val="22"/>
          <w:szCs w:val="22"/>
        </w:rPr>
        <w:t>.7</w:t>
      </w:r>
      <w:r w:rsidR="00313F97" w:rsidRPr="000E7329">
        <w:rPr>
          <w:rFonts w:asciiTheme="minorHAnsi" w:hAnsiTheme="minorHAnsi" w:cs="Symbol"/>
          <w:sz w:val="22"/>
          <w:szCs w:val="22"/>
        </w:rPr>
        <w:t xml:space="preserve"> years of Experience in Microsoft Technologies viz., .Net 4.0, .Net 3.5, .Net 2.0</w:t>
      </w:r>
      <w:r w:rsidR="0035405A">
        <w:rPr>
          <w:rFonts w:asciiTheme="minorHAnsi" w:hAnsiTheme="minorHAnsi" w:cs="Symbol"/>
          <w:sz w:val="22"/>
          <w:szCs w:val="22"/>
        </w:rPr>
        <w:t>,MVC4.0</w:t>
      </w:r>
      <w:r w:rsidR="00313F97" w:rsidRPr="000E7329">
        <w:rPr>
          <w:rFonts w:asciiTheme="minorHAnsi" w:hAnsiTheme="minorHAnsi" w:cs="Symbol"/>
          <w:sz w:val="22"/>
          <w:szCs w:val="22"/>
        </w:rPr>
        <w:t>.</w:t>
      </w:r>
    </w:p>
    <w:p w:rsidR="00313F97" w:rsidRDefault="00313F97" w:rsidP="00313F97">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Experience in developing Web Applications using </w:t>
      </w:r>
      <w:r w:rsidRPr="000E7329">
        <w:rPr>
          <w:rFonts w:asciiTheme="minorHAnsi" w:hAnsiTheme="minorHAnsi" w:cs="Symbol"/>
          <w:b/>
          <w:sz w:val="22"/>
          <w:szCs w:val="22"/>
        </w:rPr>
        <w:t>ASP.Net,</w:t>
      </w:r>
      <w:r w:rsidRPr="000E7329">
        <w:rPr>
          <w:rFonts w:asciiTheme="minorHAnsi" w:hAnsiTheme="minorHAnsi" w:cs="Symbol"/>
          <w:sz w:val="22"/>
          <w:szCs w:val="22"/>
        </w:rPr>
        <w:t xml:space="preserve"> </w:t>
      </w:r>
      <w:r w:rsidRPr="000E7329">
        <w:rPr>
          <w:rFonts w:asciiTheme="minorHAnsi" w:hAnsiTheme="minorHAnsi" w:cs="Symbol"/>
          <w:b/>
          <w:sz w:val="22"/>
          <w:szCs w:val="22"/>
        </w:rPr>
        <w:t>C#.Net</w:t>
      </w:r>
      <w:r w:rsidR="00084DFC">
        <w:rPr>
          <w:rFonts w:asciiTheme="minorHAnsi" w:hAnsiTheme="minorHAnsi" w:cs="Symbol"/>
          <w:b/>
          <w:sz w:val="22"/>
          <w:szCs w:val="22"/>
        </w:rPr>
        <w:t>,Web services,WCF</w:t>
      </w:r>
      <w:r w:rsidRPr="000E7329">
        <w:rPr>
          <w:rFonts w:asciiTheme="minorHAnsi" w:hAnsiTheme="minorHAnsi" w:cs="Symbol"/>
          <w:b/>
          <w:sz w:val="22"/>
          <w:szCs w:val="22"/>
        </w:rPr>
        <w:t xml:space="preserve"> </w:t>
      </w:r>
      <w:r w:rsidRPr="000E7329">
        <w:rPr>
          <w:rFonts w:asciiTheme="minorHAnsi" w:hAnsiTheme="minorHAnsi" w:cs="Symbol"/>
          <w:sz w:val="22"/>
          <w:szCs w:val="22"/>
        </w:rPr>
        <w:t xml:space="preserve"> with </w:t>
      </w:r>
      <w:r w:rsidRPr="000E7329">
        <w:rPr>
          <w:rFonts w:asciiTheme="minorHAnsi" w:hAnsiTheme="minorHAnsi" w:cs="Symbol"/>
          <w:b/>
          <w:sz w:val="22"/>
          <w:szCs w:val="22"/>
        </w:rPr>
        <w:t>SQL Server</w:t>
      </w:r>
      <w:r w:rsidRPr="000E7329">
        <w:rPr>
          <w:rFonts w:asciiTheme="minorHAnsi" w:hAnsiTheme="minorHAnsi" w:cs="Symbol"/>
          <w:sz w:val="22"/>
          <w:szCs w:val="22"/>
        </w:rPr>
        <w:t xml:space="preserve"> </w:t>
      </w:r>
      <w:r w:rsidR="000E7329">
        <w:rPr>
          <w:rFonts w:asciiTheme="minorHAnsi" w:hAnsiTheme="minorHAnsi" w:cs="Symbol"/>
          <w:sz w:val="22"/>
          <w:szCs w:val="22"/>
        </w:rPr>
        <w:t>2008 and 2010</w:t>
      </w:r>
      <w:r w:rsidRPr="000E7329">
        <w:rPr>
          <w:rFonts w:asciiTheme="minorHAnsi" w:hAnsiTheme="minorHAnsi" w:cs="Symbol"/>
          <w:sz w:val="22"/>
          <w:szCs w:val="22"/>
        </w:rPr>
        <w:t>.</w:t>
      </w:r>
    </w:p>
    <w:p w:rsidR="00084DFC" w:rsidRPr="00084DFC" w:rsidRDefault="00084DFC" w:rsidP="00084DFC">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Experience working </w:t>
      </w:r>
      <w:r>
        <w:rPr>
          <w:rFonts w:asciiTheme="minorHAnsi" w:hAnsiTheme="minorHAnsi" w:cs="Symbol"/>
          <w:sz w:val="22"/>
          <w:szCs w:val="22"/>
        </w:rPr>
        <w:t xml:space="preserve">Reporting Services </w:t>
      </w:r>
      <w:r w:rsidRPr="00084DFC">
        <w:rPr>
          <w:rFonts w:asciiTheme="minorHAnsi" w:hAnsiTheme="minorHAnsi" w:cs="Symbol"/>
          <w:b/>
          <w:sz w:val="22"/>
          <w:szCs w:val="22"/>
        </w:rPr>
        <w:t>SSRS,SSIS</w:t>
      </w:r>
      <w:r>
        <w:rPr>
          <w:rFonts w:asciiTheme="minorHAnsi" w:hAnsiTheme="minorHAnsi" w:cs="Symbol"/>
          <w:b/>
          <w:sz w:val="22"/>
          <w:szCs w:val="22"/>
        </w:rPr>
        <w:t>.</w:t>
      </w:r>
    </w:p>
    <w:p w:rsidR="00313F97" w:rsidRPr="000E7329" w:rsidRDefault="00313F97" w:rsidP="00313F97">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Experience in </w:t>
      </w:r>
      <w:r w:rsidRPr="000E7329">
        <w:rPr>
          <w:rFonts w:asciiTheme="minorHAnsi" w:hAnsiTheme="minorHAnsi" w:cs="Symbol"/>
          <w:b/>
          <w:sz w:val="22"/>
          <w:szCs w:val="22"/>
        </w:rPr>
        <w:t>OOPS.</w:t>
      </w:r>
    </w:p>
    <w:p w:rsidR="00313F97" w:rsidRPr="000E7329" w:rsidRDefault="00313F97" w:rsidP="000E7329">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Experience working with </w:t>
      </w:r>
      <w:r w:rsidRPr="000E7329">
        <w:rPr>
          <w:rFonts w:asciiTheme="minorHAnsi" w:hAnsiTheme="minorHAnsi" w:cs="Symbol"/>
          <w:b/>
          <w:sz w:val="22"/>
          <w:szCs w:val="22"/>
        </w:rPr>
        <w:t>XML.</w:t>
      </w:r>
    </w:p>
    <w:p w:rsidR="00313F97" w:rsidRPr="000E7329" w:rsidRDefault="00313F97" w:rsidP="00313F97">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Extensive experience on </w:t>
      </w:r>
      <w:r w:rsidRPr="000E7329">
        <w:rPr>
          <w:rFonts w:asciiTheme="minorHAnsi" w:hAnsiTheme="minorHAnsi" w:cs="Symbol"/>
          <w:b/>
          <w:sz w:val="22"/>
          <w:szCs w:val="22"/>
        </w:rPr>
        <w:t>HTML</w:t>
      </w:r>
      <w:r w:rsidRPr="000E7329">
        <w:rPr>
          <w:rFonts w:asciiTheme="minorHAnsi" w:hAnsiTheme="minorHAnsi" w:cs="Symbol"/>
          <w:sz w:val="22"/>
          <w:szCs w:val="22"/>
        </w:rPr>
        <w:t xml:space="preserve"> and </w:t>
      </w:r>
      <w:r w:rsidRPr="000E7329">
        <w:rPr>
          <w:rFonts w:asciiTheme="minorHAnsi" w:hAnsiTheme="minorHAnsi" w:cs="Symbol"/>
          <w:b/>
          <w:sz w:val="22"/>
          <w:szCs w:val="22"/>
        </w:rPr>
        <w:t>JavaScript.</w:t>
      </w:r>
    </w:p>
    <w:p w:rsidR="00313F97" w:rsidRPr="000E7329" w:rsidRDefault="00313F97" w:rsidP="00313F97">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Experience in writing </w:t>
      </w:r>
      <w:r w:rsidRPr="000E7329">
        <w:rPr>
          <w:rFonts w:asciiTheme="minorHAnsi" w:hAnsiTheme="minorHAnsi" w:cs="Symbol"/>
          <w:b/>
          <w:sz w:val="22"/>
          <w:szCs w:val="22"/>
        </w:rPr>
        <w:t xml:space="preserve">stored procedures </w:t>
      </w:r>
      <w:r w:rsidRPr="000E7329">
        <w:rPr>
          <w:rFonts w:asciiTheme="minorHAnsi" w:hAnsiTheme="minorHAnsi" w:cs="Symbol"/>
          <w:sz w:val="22"/>
          <w:szCs w:val="22"/>
        </w:rPr>
        <w:t>and</w:t>
      </w:r>
      <w:r w:rsidRPr="000E7329">
        <w:rPr>
          <w:rFonts w:asciiTheme="minorHAnsi" w:hAnsiTheme="minorHAnsi" w:cs="Symbol"/>
          <w:b/>
          <w:sz w:val="22"/>
          <w:szCs w:val="22"/>
        </w:rPr>
        <w:t xml:space="preserve"> functions</w:t>
      </w:r>
      <w:r w:rsidRPr="000E7329">
        <w:rPr>
          <w:rFonts w:asciiTheme="minorHAnsi" w:hAnsiTheme="minorHAnsi" w:cs="Symbol"/>
          <w:sz w:val="22"/>
          <w:szCs w:val="22"/>
        </w:rPr>
        <w:t>.</w:t>
      </w:r>
    </w:p>
    <w:p w:rsidR="00313F97" w:rsidRPr="000E7329" w:rsidRDefault="00313F97" w:rsidP="00313F97">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Experience working with </w:t>
      </w:r>
      <w:r w:rsidRPr="000E7329">
        <w:rPr>
          <w:rFonts w:asciiTheme="minorHAnsi" w:hAnsiTheme="minorHAnsi" w:cs="Symbol"/>
          <w:b/>
          <w:sz w:val="22"/>
          <w:szCs w:val="22"/>
        </w:rPr>
        <w:t>Master Pages.</w:t>
      </w:r>
    </w:p>
    <w:p w:rsidR="00313F97" w:rsidRPr="000E7329" w:rsidRDefault="00313F97" w:rsidP="00313F97">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Designing using </w:t>
      </w:r>
      <w:r w:rsidRPr="000E7329">
        <w:rPr>
          <w:rFonts w:asciiTheme="minorHAnsi" w:hAnsiTheme="minorHAnsi" w:cs="Symbol"/>
          <w:b/>
          <w:sz w:val="22"/>
          <w:szCs w:val="22"/>
        </w:rPr>
        <w:t xml:space="preserve">CSS </w:t>
      </w:r>
      <w:r w:rsidRPr="000E7329">
        <w:rPr>
          <w:rFonts w:asciiTheme="minorHAnsi" w:hAnsiTheme="minorHAnsi" w:cs="Symbol"/>
          <w:sz w:val="22"/>
          <w:szCs w:val="22"/>
        </w:rPr>
        <w:t xml:space="preserve">and </w:t>
      </w:r>
      <w:r w:rsidRPr="000E7329">
        <w:rPr>
          <w:rFonts w:asciiTheme="minorHAnsi" w:hAnsiTheme="minorHAnsi" w:cs="Symbol"/>
          <w:b/>
          <w:sz w:val="22"/>
          <w:szCs w:val="22"/>
        </w:rPr>
        <w:t>Skins</w:t>
      </w:r>
      <w:r w:rsidRPr="000E7329">
        <w:rPr>
          <w:rFonts w:asciiTheme="minorHAnsi" w:hAnsiTheme="minorHAnsi" w:cs="Symbol"/>
          <w:sz w:val="22"/>
          <w:szCs w:val="22"/>
        </w:rPr>
        <w:t xml:space="preserve"> in .Net.</w:t>
      </w:r>
    </w:p>
    <w:p w:rsidR="00313F97" w:rsidRPr="000E7329" w:rsidRDefault="00313F97" w:rsidP="000E7329">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Database connectivity using </w:t>
      </w:r>
      <w:r w:rsidRPr="000E7329">
        <w:rPr>
          <w:rFonts w:asciiTheme="minorHAnsi" w:hAnsiTheme="minorHAnsi" w:cs="Symbol"/>
          <w:b/>
          <w:sz w:val="22"/>
          <w:szCs w:val="22"/>
        </w:rPr>
        <w:t>ADO.Net.</w:t>
      </w:r>
    </w:p>
    <w:p w:rsidR="00313F97" w:rsidRPr="000E7329" w:rsidRDefault="00313F97" w:rsidP="000E7329">
      <w:pPr>
        <w:widowControl/>
        <w:numPr>
          <w:ilvl w:val="0"/>
          <w:numId w:val="1"/>
        </w:numPr>
        <w:textAlignment w:val="auto"/>
        <w:rPr>
          <w:rFonts w:asciiTheme="minorHAnsi" w:hAnsiTheme="minorHAnsi" w:cs="Symbol"/>
          <w:b/>
          <w:sz w:val="22"/>
          <w:szCs w:val="22"/>
        </w:rPr>
      </w:pPr>
      <w:r w:rsidRPr="000E7329">
        <w:rPr>
          <w:rFonts w:asciiTheme="minorHAnsi" w:hAnsiTheme="minorHAnsi" w:cs="Symbol"/>
          <w:sz w:val="22"/>
          <w:szCs w:val="22"/>
        </w:rPr>
        <w:t xml:space="preserve">Experience in working on developing the web-applications on </w:t>
      </w:r>
      <w:r w:rsidRPr="000E7329">
        <w:rPr>
          <w:rFonts w:asciiTheme="minorHAnsi" w:hAnsiTheme="minorHAnsi" w:cs="Symbol"/>
          <w:b/>
          <w:sz w:val="22"/>
          <w:szCs w:val="22"/>
        </w:rPr>
        <w:t>Browser Compatibility</w:t>
      </w:r>
      <w:r w:rsidRPr="000E7329">
        <w:rPr>
          <w:rFonts w:asciiTheme="minorHAnsi" w:hAnsiTheme="minorHAnsi" w:cs="Symbol"/>
          <w:sz w:val="22"/>
          <w:szCs w:val="22"/>
        </w:rPr>
        <w:t xml:space="preserve"> i.e., </w:t>
      </w:r>
      <w:r w:rsidRPr="000E7329">
        <w:rPr>
          <w:rFonts w:asciiTheme="minorHAnsi" w:hAnsiTheme="minorHAnsi" w:cs="Symbol"/>
          <w:b/>
          <w:sz w:val="22"/>
          <w:szCs w:val="22"/>
        </w:rPr>
        <w:t>Internet Explorer and Netscape.</w:t>
      </w:r>
    </w:p>
    <w:p w:rsidR="00313F97" w:rsidRPr="000E7329" w:rsidRDefault="00313F97" w:rsidP="00313F97">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Experience working with AJAX Extensions and </w:t>
      </w:r>
      <w:r w:rsidRPr="000E7329">
        <w:rPr>
          <w:rFonts w:asciiTheme="minorHAnsi" w:hAnsiTheme="minorHAnsi" w:cs="Symbol"/>
          <w:b/>
          <w:sz w:val="22"/>
          <w:szCs w:val="22"/>
        </w:rPr>
        <w:t>AJAX Toolkit.</w:t>
      </w:r>
    </w:p>
    <w:p w:rsidR="00313F97" w:rsidRDefault="00313F97" w:rsidP="000E7329">
      <w:pPr>
        <w:widowControl/>
        <w:numPr>
          <w:ilvl w:val="0"/>
          <w:numId w:val="1"/>
        </w:numPr>
        <w:textAlignment w:val="auto"/>
        <w:rPr>
          <w:rFonts w:asciiTheme="minorHAnsi" w:hAnsiTheme="minorHAnsi" w:cs="Symbol"/>
          <w:sz w:val="22"/>
          <w:szCs w:val="22"/>
        </w:rPr>
      </w:pPr>
      <w:r w:rsidRPr="000E7329">
        <w:rPr>
          <w:rFonts w:asciiTheme="minorHAnsi" w:hAnsiTheme="minorHAnsi" w:cs="Symbol"/>
          <w:sz w:val="22"/>
          <w:szCs w:val="22"/>
        </w:rPr>
        <w:t xml:space="preserve">Well versed in working with end-users for support and requirements definition. </w:t>
      </w:r>
    </w:p>
    <w:p w:rsidR="000E7329" w:rsidRPr="003E712F" w:rsidRDefault="000E7329" w:rsidP="000E7329">
      <w:pPr>
        <w:numPr>
          <w:ilvl w:val="0"/>
          <w:numId w:val="1"/>
        </w:numPr>
        <w:tabs>
          <w:tab w:val="num" w:pos="1890"/>
        </w:tabs>
        <w:suppressAutoHyphens w:val="0"/>
        <w:textAlignment w:val="auto"/>
        <w:rPr>
          <w:rFonts w:ascii="Calibri" w:hAnsi="Calibri" w:cs="Calibri"/>
          <w:b/>
          <w:bCs/>
          <w:sz w:val="22"/>
          <w:szCs w:val="22"/>
        </w:rPr>
      </w:pPr>
      <w:r w:rsidRPr="009455B0">
        <w:rPr>
          <w:rFonts w:ascii="Calibri" w:hAnsi="Calibri" w:cs="Calibri"/>
          <w:color w:val="000000"/>
          <w:sz w:val="22"/>
          <w:szCs w:val="22"/>
        </w:rPr>
        <w:t xml:space="preserve">Good Analytical, Problem-Solving and </w:t>
      </w:r>
      <w:r w:rsidRPr="009455B0">
        <w:rPr>
          <w:rFonts w:ascii="Calibri" w:hAnsi="Calibri" w:cs="Calibri"/>
          <w:b/>
          <w:bCs/>
          <w:color w:val="000000"/>
          <w:sz w:val="22"/>
          <w:szCs w:val="22"/>
        </w:rPr>
        <w:t>debugging skills</w:t>
      </w:r>
      <w:r w:rsidRPr="009455B0">
        <w:rPr>
          <w:rFonts w:ascii="Calibri" w:hAnsi="Calibri" w:cs="Calibri"/>
          <w:color w:val="000000"/>
          <w:sz w:val="22"/>
          <w:szCs w:val="22"/>
        </w:rPr>
        <w:t>.</w:t>
      </w:r>
    </w:p>
    <w:p w:rsidR="000E7329" w:rsidRPr="005471B8" w:rsidRDefault="000E7329" w:rsidP="000E7329">
      <w:pPr>
        <w:numPr>
          <w:ilvl w:val="0"/>
          <w:numId w:val="1"/>
        </w:numPr>
        <w:suppressAutoHyphens w:val="0"/>
        <w:ind w:right="-1440"/>
        <w:textAlignment w:val="auto"/>
        <w:rPr>
          <w:rFonts w:ascii="Calibri" w:hAnsi="Calibri" w:cs="Calibri"/>
          <w:b/>
          <w:bCs/>
          <w:sz w:val="22"/>
          <w:szCs w:val="22"/>
        </w:rPr>
      </w:pPr>
      <w:r w:rsidRPr="009455B0">
        <w:rPr>
          <w:rFonts w:ascii="Calibri" w:hAnsi="Calibri" w:cs="Calibri"/>
          <w:sz w:val="22"/>
          <w:szCs w:val="22"/>
        </w:rPr>
        <w:t xml:space="preserve">Implemented </w:t>
      </w:r>
      <w:r>
        <w:rPr>
          <w:rFonts w:ascii="Calibri" w:hAnsi="Calibri" w:cs="Calibri"/>
          <w:b/>
          <w:bCs/>
          <w:sz w:val="22"/>
          <w:szCs w:val="22"/>
        </w:rPr>
        <w:t>2</w:t>
      </w:r>
      <w:r w:rsidRPr="009455B0">
        <w:rPr>
          <w:rFonts w:ascii="Calibri" w:hAnsi="Calibri" w:cs="Calibri"/>
          <w:b/>
          <w:bCs/>
          <w:sz w:val="22"/>
          <w:szCs w:val="22"/>
        </w:rPr>
        <w:t>-tier/</w:t>
      </w:r>
      <w:r>
        <w:rPr>
          <w:rFonts w:ascii="Calibri" w:hAnsi="Calibri" w:cs="Calibri"/>
          <w:b/>
          <w:bCs/>
          <w:sz w:val="22"/>
          <w:szCs w:val="22"/>
        </w:rPr>
        <w:t>3-tier</w:t>
      </w:r>
      <w:r w:rsidRPr="009455B0">
        <w:rPr>
          <w:rFonts w:ascii="Calibri" w:hAnsi="Calibri" w:cs="Calibri"/>
          <w:sz w:val="22"/>
          <w:szCs w:val="22"/>
        </w:rPr>
        <w:t xml:space="preserve"> Architecture applications. </w:t>
      </w:r>
    </w:p>
    <w:p w:rsidR="000E7329" w:rsidRPr="009455B0" w:rsidRDefault="000E7329" w:rsidP="000E7329">
      <w:pPr>
        <w:numPr>
          <w:ilvl w:val="0"/>
          <w:numId w:val="1"/>
        </w:numPr>
        <w:suppressAutoHyphens w:val="0"/>
        <w:autoSpaceDE w:val="0"/>
        <w:autoSpaceDN w:val="0"/>
        <w:adjustRightInd w:val="0"/>
        <w:textAlignment w:val="auto"/>
        <w:rPr>
          <w:rFonts w:ascii="Calibri" w:hAnsi="Calibri" w:cs="Calibri"/>
          <w:bCs/>
          <w:sz w:val="22"/>
          <w:szCs w:val="22"/>
        </w:rPr>
      </w:pPr>
      <w:r w:rsidRPr="009455B0">
        <w:rPr>
          <w:rFonts w:ascii="Calibri" w:hAnsi="Calibri" w:cs="Calibri"/>
          <w:bCs/>
          <w:sz w:val="22"/>
          <w:szCs w:val="22"/>
        </w:rPr>
        <w:t>Effective in working independently and collaboratively in teams.</w:t>
      </w:r>
    </w:p>
    <w:p w:rsidR="000E7329" w:rsidRPr="000E7329" w:rsidRDefault="000E7329" w:rsidP="000E7329">
      <w:pPr>
        <w:numPr>
          <w:ilvl w:val="0"/>
          <w:numId w:val="1"/>
        </w:numPr>
        <w:suppressAutoHyphens w:val="0"/>
        <w:autoSpaceDE w:val="0"/>
        <w:autoSpaceDN w:val="0"/>
        <w:adjustRightInd w:val="0"/>
        <w:textAlignment w:val="auto"/>
        <w:rPr>
          <w:rFonts w:ascii="Calibri" w:hAnsi="Calibri" w:cs="Calibri"/>
          <w:bCs/>
          <w:sz w:val="22"/>
          <w:szCs w:val="22"/>
        </w:rPr>
      </w:pPr>
      <w:r w:rsidRPr="009455B0">
        <w:rPr>
          <w:rFonts w:ascii="Calibri" w:hAnsi="Calibri" w:cs="Calibri"/>
          <w:b/>
          <w:bCs/>
          <w:sz w:val="22"/>
          <w:szCs w:val="22"/>
        </w:rPr>
        <w:t xml:space="preserve">Possesses </w:t>
      </w:r>
      <w:r w:rsidRPr="009455B0">
        <w:rPr>
          <w:rFonts w:ascii="Calibri" w:hAnsi="Calibri" w:cs="Calibri"/>
          <w:bCs/>
          <w:sz w:val="22"/>
          <w:szCs w:val="22"/>
        </w:rPr>
        <w:t>good presentation, time management, communication, logical</w:t>
      </w:r>
      <w:r w:rsidRPr="009455B0">
        <w:rPr>
          <w:rFonts w:ascii="Calibri" w:hAnsi="Calibri" w:cs="Calibri"/>
          <w:b/>
          <w:bCs/>
          <w:sz w:val="22"/>
          <w:szCs w:val="22"/>
        </w:rPr>
        <w:t xml:space="preserve"> </w:t>
      </w:r>
      <w:r w:rsidRPr="009455B0">
        <w:rPr>
          <w:rFonts w:ascii="Calibri" w:hAnsi="Calibri" w:cs="Calibri"/>
          <w:sz w:val="22"/>
          <w:szCs w:val="22"/>
        </w:rPr>
        <w:t>and</w:t>
      </w:r>
      <w:r w:rsidRPr="009455B0">
        <w:rPr>
          <w:rFonts w:ascii="Calibri" w:hAnsi="Calibri" w:cs="Calibri"/>
          <w:bCs/>
          <w:sz w:val="22"/>
          <w:szCs w:val="22"/>
        </w:rPr>
        <w:t xml:space="preserve"> analytical skills</w:t>
      </w:r>
      <w:r>
        <w:rPr>
          <w:rFonts w:ascii="Calibri" w:hAnsi="Calibri" w:cs="Calibri"/>
          <w:bCs/>
          <w:sz w:val="22"/>
          <w:szCs w:val="22"/>
        </w:rPr>
        <w:t>.</w:t>
      </w:r>
    </w:p>
    <w:p w:rsidR="00313F97" w:rsidRDefault="00313F97" w:rsidP="00313F97">
      <w:pPr>
        <w:pStyle w:val="Overview"/>
        <w:jc w:val="both"/>
        <w:rPr>
          <w:szCs w:val="20"/>
        </w:rPr>
      </w:pPr>
      <w:r>
        <w:rPr>
          <w:b/>
        </w:rPr>
        <w:t>Professional Experience</w:t>
      </w:r>
    </w:p>
    <w:p w:rsidR="00313F97" w:rsidRPr="000E7329" w:rsidRDefault="00313F97" w:rsidP="00680701">
      <w:pPr>
        <w:pStyle w:val="Overview"/>
        <w:spacing w:before="0" w:after="0"/>
        <w:jc w:val="both"/>
        <w:rPr>
          <w:rFonts w:asciiTheme="minorHAnsi" w:hAnsiTheme="minorHAnsi"/>
          <w:sz w:val="22"/>
          <w:szCs w:val="22"/>
        </w:rPr>
      </w:pPr>
    </w:p>
    <w:p w:rsidR="000E7329" w:rsidRDefault="00313F97" w:rsidP="00DA4536">
      <w:pPr>
        <w:pStyle w:val="Overview"/>
        <w:numPr>
          <w:ilvl w:val="0"/>
          <w:numId w:val="3"/>
        </w:numPr>
        <w:spacing w:before="0" w:after="0"/>
        <w:jc w:val="both"/>
        <w:rPr>
          <w:rFonts w:asciiTheme="minorHAnsi" w:hAnsiTheme="minorHAnsi"/>
          <w:sz w:val="22"/>
          <w:szCs w:val="22"/>
        </w:rPr>
      </w:pPr>
      <w:r w:rsidRPr="000E7329">
        <w:rPr>
          <w:rFonts w:asciiTheme="minorHAnsi" w:hAnsiTheme="minorHAnsi"/>
          <w:sz w:val="22"/>
          <w:szCs w:val="22"/>
        </w:rPr>
        <w:t xml:space="preserve">Working as a </w:t>
      </w:r>
      <w:r w:rsidRPr="000E7329">
        <w:rPr>
          <w:rFonts w:asciiTheme="minorHAnsi" w:hAnsiTheme="minorHAnsi"/>
          <w:b/>
          <w:sz w:val="22"/>
          <w:szCs w:val="22"/>
        </w:rPr>
        <w:t>Software Engineer</w:t>
      </w:r>
      <w:r w:rsidRPr="000E7329">
        <w:rPr>
          <w:rFonts w:asciiTheme="minorHAnsi" w:hAnsiTheme="minorHAnsi"/>
          <w:sz w:val="22"/>
          <w:szCs w:val="22"/>
        </w:rPr>
        <w:t xml:space="preserve"> in </w:t>
      </w:r>
      <w:r w:rsidR="002C4C76">
        <w:rPr>
          <w:rFonts w:asciiTheme="minorHAnsi" w:hAnsiTheme="minorHAnsi"/>
          <w:sz w:val="22"/>
          <w:szCs w:val="22"/>
        </w:rPr>
        <w:t>B</w:t>
      </w:r>
      <w:r w:rsidR="00C9524C">
        <w:rPr>
          <w:rFonts w:asciiTheme="minorHAnsi" w:hAnsiTheme="minorHAnsi"/>
          <w:b/>
          <w:sz w:val="22"/>
          <w:szCs w:val="22"/>
        </w:rPr>
        <w:t>sv Technologies Pvt.Ltd</w:t>
      </w:r>
      <w:r w:rsidR="009C689B">
        <w:rPr>
          <w:rFonts w:asciiTheme="minorHAnsi" w:hAnsiTheme="minorHAnsi"/>
          <w:sz w:val="22"/>
          <w:szCs w:val="22"/>
        </w:rPr>
        <w:t xml:space="preserve"> Hyderabad from Dec</w:t>
      </w:r>
      <w:r w:rsidR="00680701">
        <w:rPr>
          <w:rFonts w:asciiTheme="minorHAnsi" w:hAnsiTheme="minorHAnsi"/>
          <w:sz w:val="22"/>
          <w:szCs w:val="22"/>
        </w:rPr>
        <w:t xml:space="preserve"> 2012 to till Date</w:t>
      </w:r>
      <w:r w:rsidRPr="000E7329">
        <w:rPr>
          <w:rFonts w:asciiTheme="minorHAnsi" w:hAnsiTheme="minorHAnsi"/>
          <w:sz w:val="22"/>
          <w:szCs w:val="22"/>
        </w:rPr>
        <w:t>.</w:t>
      </w:r>
    </w:p>
    <w:p w:rsidR="00DA4536" w:rsidRPr="00DA4536" w:rsidRDefault="00DA4536" w:rsidP="00DA4536">
      <w:pPr>
        <w:pStyle w:val="ExperienceTitleChar"/>
      </w:pPr>
    </w:p>
    <w:p w:rsidR="00313F97" w:rsidRDefault="000E7329" w:rsidP="00313F97">
      <w:pPr>
        <w:pStyle w:val="Overview"/>
        <w:spacing w:before="0"/>
        <w:jc w:val="both"/>
        <w:rPr>
          <w:b/>
        </w:rPr>
      </w:pPr>
      <w:r>
        <w:rPr>
          <w:b/>
        </w:rPr>
        <w:t xml:space="preserve">      </w:t>
      </w:r>
      <w:r w:rsidR="00313F97">
        <w:rPr>
          <w:b/>
        </w:rPr>
        <w:t>Education Summary</w:t>
      </w:r>
    </w:p>
    <w:p w:rsidR="00680701" w:rsidRPr="00680701" w:rsidRDefault="00680701" w:rsidP="00680701">
      <w:pPr>
        <w:pStyle w:val="ListParagraph"/>
        <w:numPr>
          <w:ilvl w:val="0"/>
          <w:numId w:val="5"/>
        </w:numPr>
        <w:tabs>
          <w:tab w:val="left" w:pos="0"/>
        </w:tabs>
        <w:rPr>
          <w:rFonts w:ascii="Calibri" w:hAnsi="Calibri" w:cs="Calibri"/>
          <w:sz w:val="22"/>
          <w:szCs w:val="22"/>
        </w:rPr>
      </w:pPr>
      <w:r w:rsidRPr="00680701">
        <w:rPr>
          <w:rFonts w:ascii="Calibri" w:hAnsi="Calibri" w:cs="Calibri"/>
          <w:b/>
          <w:sz w:val="22"/>
          <w:szCs w:val="22"/>
        </w:rPr>
        <w:t xml:space="preserve">M.Sc(Computer Science) </w:t>
      </w:r>
      <w:r w:rsidRPr="00680701">
        <w:rPr>
          <w:rFonts w:ascii="Calibri" w:hAnsi="Calibri" w:cs="Calibri"/>
          <w:sz w:val="22"/>
          <w:szCs w:val="22"/>
        </w:rPr>
        <w:t xml:space="preserve">Completed  in Rayalaseema University </w:t>
      </w:r>
      <w:r w:rsidRPr="00680701">
        <w:rPr>
          <w:rFonts w:ascii="Calibri" w:hAnsi="Calibri" w:cs="Calibri"/>
          <w:b/>
          <w:sz w:val="22"/>
          <w:szCs w:val="22"/>
        </w:rPr>
        <w:t xml:space="preserve"> college</w:t>
      </w:r>
      <w:r w:rsidRPr="00680701">
        <w:rPr>
          <w:rFonts w:ascii="Calibri" w:hAnsi="Calibri" w:cs="Calibri"/>
          <w:sz w:val="22"/>
          <w:szCs w:val="22"/>
        </w:rPr>
        <w:t>,</w:t>
      </w:r>
      <w:r w:rsidRPr="00680701">
        <w:rPr>
          <w:rFonts w:ascii="Calibri" w:hAnsi="Calibri" w:cs="Calibri"/>
          <w:b/>
          <w:sz w:val="22"/>
          <w:szCs w:val="22"/>
        </w:rPr>
        <w:t xml:space="preserve"> </w:t>
      </w:r>
      <w:r w:rsidRPr="00680701">
        <w:rPr>
          <w:rFonts w:ascii="Calibri" w:hAnsi="Calibri" w:cs="Calibri"/>
          <w:sz w:val="22"/>
          <w:szCs w:val="22"/>
        </w:rPr>
        <w:t>Kurnool  in the Year 2012.</w:t>
      </w:r>
    </w:p>
    <w:p w:rsidR="00DA4536" w:rsidRDefault="00DA4536" w:rsidP="00680701">
      <w:pPr>
        <w:pStyle w:val="Overview"/>
        <w:spacing w:before="0" w:after="0"/>
        <w:jc w:val="both"/>
        <w:rPr>
          <w:rFonts w:asciiTheme="minorHAnsi" w:hAnsiTheme="minorHAnsi" w:cs="Arial"/>
          <w:b/>
          <w:sz w:val="22"/>
          <w:szCs w:val="22"/>
        </w:rPr>
      </w:pPr>
    </w:p>
    <w:p w:rsidR="00680701" w:rsidRPr="00680701" w:rsidRDefault="00680701" w:rsidP="00680701">
      <w:pPr>
        <w:pStyle w:val="ExperienceTitleChar"/>
      </w:pPr>
    </w:p>
    <w:p w:rsidR="00313F97" w:rsidRDefault="00313F97" w:rsidP="00DA4536">
      <w:pPr>
        <w:pStyle w:val="Overview"/>
        <w:spacing w:before="0" w:after="0"/>
        <w:jc w:val="both"/>
        <w:rPr>
          <w:rFonts w:asciiTheme="minorHAnsi" w:hAnsiTheme="minorHAnsi"/>
          <w:b/>
          <w:color w:val="000000"/>
          <w:sz w:val="22"/>
          <w:szCs w:val="22"/>
        </w:rPr>
      </w:pPr>
      <w:r w:rsidRPr="000E7329">
        <w:rPr>
          <w:rFonts w:asciiTheme="minorHAnsi" w:hAnsiTheme="minorHAnsi"/>
          <w:b/>
          <w:color w:val="000000"/>
          <w:sz w:val="22"/>
          <w:szCs w:val="22"/>
        </w:rPr>
        <w:t>Core Competencies</w:t>
      </w:r>
    </w:p>
    <w:p w:rsidR="00AF4149" w:rsidRPr="00AF4149" w:rsidRDefault="00AF4149" w:rsidP="00AF4149">
      <w:pPr>
        <w:pStyle w:val="ExperienceTitleChar"/>
      </w:pPr>
    </w:p>
    <w:p w:rsidR="00313F97" w:rsidRPr="000E7329" w:rsidRDefault="00313F97" w:rsidP="00313F97">
      <w:pPr>
        <w:pStyle w:val="Overview"/>
        <w:spacing w:before="0" w:after="0"/>
        <w:ind w:left="3600" w:hanging="2880"/>
        <w:jc w:val="both"/>
        <w:rPr>
          <w:rFonts w:asciiTheme="minorHAnsi" w:hAnsiTheme="minorHAnsi"/>
          <w:sz w:val="22"/>
          <w:szCs w:val="22"/>
        </w:rPr>
      </w:pPr>
      <w:r w:rsidRPr="000E7329">
        <w:rPr>
          <w:rFonts w:asciiTheme="minorHAnsi" w:hAnsiTheme="minorHAnsi"/>
          <w:color w:val="000000"/>
          <w:sz w:val="22"/>
          <w:szCs w:val="22"/>
        </w:rPr>
        <w:t>Web Technologies</w:t>
      </w:r>
      <w:r w:rsidRPr="000E7329">
        <w:rPr>
          <w:rFonts w:asciiTheme="minorHAnsi" w:hAnsiTheme="minorHAnsi"/>
          <w:color w:val="000000"/>
          <w:sz w:val="22"/>
          <w:szCs w:val="22"/>
        </w:rPr>
        <w:tab/>
        <w:t>: HTML,XML</w:t>
      </w:r>
    </w:p>
    <w:p w:rsidR="00313F97" w:rsidRPr="000E7329" w:rsidRDefault="00313F97" w:rsidP="00DA4536">
      <w:pPr>
        <w:pStyle w:val="ExperienceTitleChar"/>
        <w:spacing w:before="0" w:after="0"/>
        <w:jc w:val="both"/>
        <w:rPr>
          <w:rFonts w:asciiTheme="minorHAnsi" w:hAnsiTheme="minorHAnsi"/>
          <w:color w:val="000000"/>
          <w:sz w:val="22"/>
          <w:szCs w:val="22"/>
        </w:rPr>
      </w:pPr>
      <w:r w:rsidRPr="000E7329">
        <w:rPr>
          <w:rFonts w:asciiTheme="minorHAnsi" w:hAnsiTheme="minorHAnsi"/>
          <w:i w:val="0"/>
          <w:sz w:val="22"/>
          <w:szCs w:val="22"/>
        </w:rPr>
        <w:t>Scripting Languages</w:t>
      </w:r>
      <w:r w:rsidRPr="000E7329">
        <w:rPr>
          <w:rFonts w:asciiTheme="minorHAnsi" w:hAnsiTheme="minorHAnsi"/>
          <w:i w:val="0"/>
          <w:sz w:val="22"/>
          <w:szCs w:val="22"/>
        </w:rPr>
        <w:tab/>
      </w:r>
      <w:r w:rsidRPr="000E7329">
        <w:rPr>
          <w:rFonts w:asciiTheme="minorHAnsi" w:hAnsiTheme="minorHAnsi"/>
          <w:i w:val="0"/>
          <w:sz w:val="22"/>
          <w:szCs w:val="22"/>
        </w:rPr>
        <w:tab/>
        <w:t xml:space="preserve">: </w:t>
      </w:r>
      <w:r w:rsidRPr="000E7329">
        <w:rPr>
          <w:rFonts w:asciiTheme="minorHAnsi" w:hAnsiTheme="minorHAnsi"/>
          <w:i w:val="0"/>
          <w:color w:val="000000"/>
          <w:sz w:val="22"/>
          <w:szCs w:val="22"/>
        </w:rPr>
        <w:t xml:space="preserve">Java Script, </w:t>
      </w:r>
      <w:r w:rsidR="00DA4536">
        <w:rPr>
          <w:rFonts w:asciiTheme="minorHAnsi" w:hAnsiTheme="minorHAnsi"/>
          <w:i w:val="0"/>
          <w:color w:val="000000"/>
          <w:sz w:val="22"/>
          <w:szCs w:val="22"/>
        </w:rPr>
        <w:t>J</w:t>
      </w:r>
      <w:r w:rsidR="00DA4536" w:rsidRPr="000E7329">
        <w:rPr>
          <w:rFonts w:asciiTheme="minorHAnsi" w:hAnsiTheme="minorHAnsi"/>
          <w:i w:val="0"/>
          <w:color w:val="000000"/>
          <w:sz w:val="22"/>
          <w:szCs w:val="22"/>
        </w:rPr>
        <w:t>Query</w:t>
      </w:r>
      <w:r w:rsidR="00DA4536">
        <w:rPr>
          <w:rFonts w:asciiTheme="minorHAnsi" w:hAnsiTheme="minorHAnsi"/>
          <w:i w:val="0"/>
          <w:color w:val="000000"/>
          <w:sz w:val="22"/>
          <w:szCs w:val="22"/>
        </w:rPr>
        <w:t>.</w:t>
      </w:r>
    </w:p>
    <w:p w:rsidR="00313F97" w:rsidRPr="000E7329" w:rsidRDefault="00313F97" w:rsidP="00313F97">
      <w:pPr>
        <w:pStyle w:val="Overview"/>
        <w:spacing w:before="0" w:after="0"/>
        <w:jc w:val="both"/>
        <w:rPr>
          <w:rFonts w:asciiTheme="minorHAnsi" w:hAnsiTheme="minorHAnsi"/>
          <w:color w:val="000000"/>
          <w:sz w:val="22"/>
          <w:szCs w:val="22"/>
        </w:rPr>
      </w:pPr>
      <w:r w:rsidRPr="000E7329">
        <w:rPr>
          <w:rFonts w:asciiTheme="minorHAnsi" w:hAnsiTheme="minorHAnsi"/>
          <w:color w:val="000000"/>
          <w:sz w:val="22"/>
          <w:szCs w:val="22"/>
        </w:rPr>
        <w:t>RDBMS</w:t>
      </w:r>
      <w:r w:rsidRPr="000E7329">
        <w:rPr>
          <w:rFonts w:asciiTheme="minorHAnsi" w:hAnsiTheme="minorHAnsi"/>
          <w:color w:val="000000"/>
          <w:sz w:val="22"/>
          <w:szCs w:val="22"/>
        </w:rPr>
        <w:tab/>
        <w:t xml:space="preserve">              </w:t>
      </w:r>
      <w:r w:rsidRPr="000E7329">
        <w:rPr>
          <w:rFonts w:asciiTheme="minorHAnsi" w:hAnsiTheme="minorHAnsi"/>
          <w:color w:val="000000"/>
          <w:sz w:val="22"/>
          <w:szCs w:val="22"/>
        </w:rPr>
        <w:tab/>
      </w:r>
      <w:r w:rsidR="000E7329">
        <w:rPr>
          <w:rFonts w:asciiTheme="minorHAnsi" w:hAnsiTheme="minorHAnsi"/>
          <w:color w:val="000000"/>
          <w:sz w:val="22"/>
          <w:szCs w:val="22"/>
        </w:rPr>
        <w:t xml:space="preserve">                             </w:t>
      </w:r>
      <w:r w:rsidR="00DA4536">
        <w:rPr>
          <w:rFonts w:asciiTheme="minorHAnsi" w:hAnsiTheme="minorHAnsi"/>
          <w:color w:val="000000"/>
          <w:sz w:val="22"/>
          <w:szCs w:val="22"/>
        </w:rPr>
        <w:t xml:space="preserve">: </w:t>
      </w:r>
      <w:r w:rsidRPr="000E7329">
        <w:rPr>
          <w:rFonts w:asciiTheme="minorHAnsi" w:hAnsiTheme="minorHAnsi"/>
          <w:color w:val="000000"/>
          <w:sz w:val="22"/>
          <w:szCs w:val="22"/>
        </w:rPr>
        <w:t>S</w:t>
      </w:r>
      <w:r w:rsidR="00DA4536">
        <w:rPr>
          <w:rFonts w:asciiTheme="minorHAnsi" w:hAnsiTheme="minorHAnsi"/>
          <w:color w:val="000000"/>
          <w:sz w:val="22"/>
          <w:szCs w:val="22"/>
        </w:rPr>
        <w:t>QL server 2008 and 2010.</w:t>
      </w:r>
    </w:p>
    <w:p w:rsidR="00313F97" w:rsidRPr="000E7329" w:rsidRDefault="00313F97" w:rsidP="00313F97">
      <w:pPr>
        <w:pStyle w:val="Overview"/>
        <w:spacing w:before="0" w:after="0"/>
        <w:jc w:val="both"/>
        <w:rPr>
          <w:rFonts w:asciiTheme="minorHAnsi" w:hAnsiTheme="minorHAnsi"/>
          <w:color w:val="000000"/>
          <w:sz w:val="22"/>
          <w:szCs w:val="22"/>
        </w:rPr>
      </w:pPr>
      <w:r w:rsidRPr="000E7329">
        <w:rPr>
          <w:rFonts w:asciiTheme="minorHAnsi" w:hAnsiTheme="minorHAnsi"/>
          <w:color w:val="000000"/>
          <w:sz w:val="22"/>
          <w:szCs w:val="22"/>
        </w:rPr>
        <w:t>Analysis Services</w:t>
      </w:r>
      <w:r w:rsidRPr="000E7329">
        <w:rPr>
          <w:rFonts w:asciiTheme="minorHAnsi" w:hAnsiTheme="minorHAnsi"/>
          <w:color w:val="000000"/>
          <w:sz w:val="22"/>
          <w:szCs w:val="22"/>
        </w:rPr>
        <w:tab/>
      </w:r>
      <w:r w:rsidRPr="000E7329">
        <w:rPr>
          <w:rFonts w:asciiTheme="minorHAnsi" w:hAnsiTheme="minorHAnsi"/>
          <w:color w:val="000000"/>
          <w:sz w:val="22"/>
          <w:szCs w:val="22"/>
        </w:rPr>
        <w:tab/>
        <w:t>: Microsoft Analysis Server 2008, Building Cubes.</w:t>
      </w:r>
    </w:p>
    <w:p w:rsidR="00313F97" w:rsidRPr="000E7329" w:rsidRDefault="00313F97" w:rsidP="00313F97">
      <w:pPr>
        <w:pStyle w:val="Overview"/>
        <w:spacing w:before="0" w:after="0"/>
        <w:jc w:val="both"/>
        <w:rPr>
          <w:rFonts w:asciiTheme="minorHAnsi" w:hAnsiTheme="minorHAnsi"/>
          <w:color w:val="000000"/>
          <w:sz w:val="22"/>
          <w:szCs w:val="22"/>
        </w:rPr>
      </w:pPr>
      <w:r w:rsidRPr="000E7329">
        <w:rPr>
          <w:rFonts w:asciiTheme="minorHAnsi" w:hAnsiTheme="minorHAnsi"/>
          <w:color w:val="000000"/>
          <w:sz w:val="22"/>
          <w:szCs w:val="22"/>
        </w:rPr>
        <w:t xml:space="preserve">Web servers   </w:t>
      </w:r>
      <w:r w:rsidRPr="000E7329">
        <w:rPr>
          <w:rFonts w:asciiTheme="minorHAnsi" w:hAnsiTheme="minorHAnsi"/>
          <w:color w:val="000000"/>
          <w:sz w:val="22"/>
          <w:szCs w:val="22"/>
        </w:rPr>
        <w:tab/>
        <w:t xml:space="preserve">         </w:t>
      </w:r>
      <w:r w:rsidR="000E7329" w:rsidRPr="000E7329">
        <w:rPr>
          <w:rFonts w:asciiTheme="minorHAnsi" w:hAnsiTheme="minorHAnsi"/>
          <w:color w:val="000000"/>
          <w:sz w:val="22"/>
          <w:szCs w:val="22"/>
        </w:rPr>
        <w:t xml:space="preserve">                 </w:t>
      </w:r>
      <w:r w:rsidR="000E7329">
        <w:rPr>
          <w:rFonts w:asciiTheme="minorHAnsi" w:hAnsiTheme="minorHAnsi"/>
          <w:color w:val="000000"/>
          <w:sz w:val="22"/>
          <w:szCs w:val="22"/>
        </w:rPr>
        <w:t xml:space="preserve">  </w:t>
      </w:r>
      <w:r w:rsidRPr="000E7329">
        <w:rPr>
          <w:rFonts w:asciiTheme="minorHAnsi" w:hAnsiTheme="minorHAnsi"/>
          <w:color w:val="000000"/>
          <w:sz w:val="22"/>
          <w:szCs w:val="22"/>
        </w:rPr>
        <w:t xml:space="preserve"> : IIS6.0, IIS7.0</w:t>
      </w:r>
    </w:p>
    <w:p w:rsidR="00313F97" w:rsidRPr="000E7329" w:rsidRDefault="00313F97" w:rsidP="00313F97">
      <w:pPr>
        <w:pStyle w:val="Overview"/>
        <w:spacing w:before="0" w:after="0"/>
        <w:jc w:val="both"/>
        <w:rPr>
          <w:rFonts w:asciiTheme="minorHAnsi" w:hAnsiTheme="minorHAnsi"/>
          <w:color w:val="000000"/>
          <w:sz w:val="22"/>
          <w:szCs w:val="22"/>
          <w:lang w:val="fr-CA"/>
        </w:rPr>
      </w:pPr>
      <w:r w:rsidRPr="000E7329">
        <w:rPr>
          <w:rFonts w:asciiTheme="minorHAnsi" w:hAnsiTheme="minorHAnsi"/>
          <w:color w:val="000000"/>
          <w:sz w:val="22"/>
          <w:szCs w:val="22"/>
        </w:rPr>
        <w:t>Platforms</w:t>
      </w:r>
      <w:r w:rsidRPr="000E7329">
        <w:rPr>
          <w:rFonts w:asciiTheme="minorHAnsi" w:hAnsiTheme="minorHAnsi"/>
          <w:color w:val="000000"/>
          <w:sz w:val="22"/>
          <w:szCs w:val="22"/>
        </w:rPr>
        <w:tab/>
        <w:t xml:space="preserve">                    </w:t>
      </w:r>
      <w:r w:rsidR="000E7329">
        <w:rPr>
          <w:rFonts w:asciiTheme="minorHAnsi" w:hAnsiTheme="minorHAnsi"/>
          <w:color w:val="000000"/>
          <w:sz w:val="22"/>
          <w:szCs w:val="22"/>
        </w:rPr>
        <w:t xml:space="preserve">         </w:t>
      </w:r>
      <w:r w:rsidR="00DA4536">
        <w:rPr>
          <w:rFonts w:asciiTheme="minorHAnsi" w:hAnsiTheme="minorHAnsi"/>
          <w:color w:val="000000"/>
          <w:sz w:val="22"/>
          <w:szCs w:val="22"/>
        </w:rPr>
        <w:t>:</w:t>
      </w:r>
      <w:r w:rsidRPr="000E7329">
        <w:rPr>
          <w:rFonts w:asciiTheme="minorHAnsi" w:hAnsiTheme="minorHAnsi"/>
          <w:color w:val="000000"/>
          <w:sz w:val="22"/>
          <w:szCs w:val="22"/>
        </w:rPr>
        <w:t xml:space="preserve"> Windows95/98/NT/XP/Vista/7</w:t>
      </w:r>
      <w:r w:rsidRPr="000E7329">
        <w:rPr>
          <w:rFonts w:asciiTheme="minorHAnsi" w:hAnsiTheme="minorHAnsi"/>
          <w:color w:val="000000"/>
          <w:sz w:val="22"/>
          <w:szCs w:val="22"/>
        </w:rPr>
        <w:tab/>
      </w:r>
    </w:p>
    <w:p w:rsidR="00313F97" w:rsidRPr="000E7329" w:rsidRDefault="00313F97" w:rsidP="00313F97">
      <w:pPr>
        <w:pStyle w:val="Overview"/>
        <w:spacing w:before="0" w:after="0"/>
        <w:ind w:left="2880" w:hanging="2160"/>
        <w:jc w:val="both"/>
        <w:rPr>
          <w:rFonts w:asciiTheme="minorHAnsi" w:eastAsia="Verdana" w:hAnsiTheme="minorHAnsi"/>
          <w:color w:val="000000"/>
          <w:sz w:val="22"/>
          <w:szCs w:val="22"/>
          <w:lang w:val="fr-CA"/>
        </w:rPr>
      </w:pPr>
      <w:r w:rsidRPr="000E7329">
        <w:rPr>
          <w:rFonts w:asciiTheme="minorHAnsi" w:hAnsiTheme="minorHAnsi"/>
          <w:color w:val="000000"/>
          <w:sz w:val="22"/>
          <w:szCs w:val="22"/>
          <w:lang w:val="fr-CA"/>
        </w:rPr>
        <w:t>.Net Technologies</w:t>
      </w:r>
      <w:r w:rsidRPr="000E7329">
        <w:rPr>
          <w:rFonts w:asciiTheme="minorHAnsi" w:hAnsiTheme="minorHAnsi"/>
          <w:color w:val="000000"/>
          <w:sz w:val="22"/>
          <w:szCs w:val="22"/>
          <w:lang w:val="fr-CA"/>
        </w:rPr>
        <w:tab/>
      </w:r>
      <w:r w:rsidRPr="000E7329">
        <w:rPr>
          <w:rFonts w:asciiTheme="minorHAnsi" w:hAnsiTheme="minorHAnsi"/>
          <w:color w:val="000000"/>
          <w:sz w:val="22"/>
          <w:szCs w:val="22"/>
          <w:lang w:val="fr-CA"/>
        </w:rPr>
        <w:tab/>
        <w:t>: Asp.Net, V</w:t>
      </w:r>
      <w:r w:rsidR="00DA4536">
        <w:rPr>
          <w:rFonts w:asciiTheme="minorHAnsi" w:hAnsiTheme="minorHAnsi"/>
          <w:color w:val="000000"/>
          <w:sz w:val="22"/>
          <w:szCs w:val="22"/>
          <w:lang w:val="fr-CA"/>
        </w:rPr>
        <w:t>b.Net, C#.Net,</w:t>
      </w:r>
      <w:r w:rsidR="0035405A">
        <w:rPr>
          <w:rFonts w:asciiTheme="minorHAnsi" w:hAnsiTheme="minorHAnsi"/>
          <w:color w:val="000000"/>
          <w:sz w:val="22"/>
          <w:szCs w:val="22"/>
          <w:lang w:val="fr-CA"/>
        </w:rPr>
        <w:t>MVC 4.0,</w:t>
      </w:r>
      <w:r w:rsidR="00DA4536">
        <w:rPr>
          <w:rFonts w:asciiTheme="minorHAnsi" w:hAnsiTheme="minorHAnsi"/>
          <w:color w:val="000000"/>
          <w:sz w:val="22"/>
          <w:szCs w:val="22"/>
          <w:lang w:val="fr-CA"/>
        </w:rPr>
        <w:t xml:space="preserve"> AJAX</w:t>
      </w:r>
      <w:r w:rsidR="0035405A">
        <w:rPr>
          <w:rFonts w:asciiTheme="minorHAnsi" w:hAnsiTheme="minorHAnsi"/>
          <w:color w:val="000000"/>
          <w:sz w:val="22"/>
          <w:szCs w:val="22"/>
          <w:lang w:val="fr-CA"/>
        </w:rPr>
        <w:t>.</w:t>
      </w:r>
    </w:p>
    <w:p w:rsidR="00313F97" w:rsidRDefault="00313F97" w:rsidP="00313F97">
      <w:pPr>
        <w:pStyle w:val="Overview"/>
        <w:spacing w:before="0" w:after="0"/>
        <w:ind w:left="2880" w:firstLine="720"/>
        <w:jc w:val="both"/>
        <w:rPr>
          <w:rFonts w:asciiTheme="minorHAnsi" w:hAnsiTheme="minorHAnsi"/>
          <w:color w:val="000000"/>
          <w:sz w:val="22"/>
          <w:szCs w:val="22"/>
          <w:lang w:val="fr-CA"/>
        </w:rPr>
      </w:pPr>
      <w:r w:rsidRPr="000E7329">
        <w:rPr>
          <w:rFonts w:asciiTheme="minorHAnsi" w:eastAsia="Verdana" w:hAnsiTheme="minorHAnsi"/>
          <w:color w:val="000000"/>
          <w:sz w:val="22"/>
          <w:szCs w:val="22"/>
          <w:lang w:val="fr-CA"/>
        </w:rPr>
        <w:t xml:space="preserve">  </w:t>
      </w:r>
      <w:r w:rsidR="00DA4536">
        <w:rPr>
          <w:rFonts w:asciiTheme="minorHAnsi" w:hAnsiTheme="minorHAnsi"/>
          <w:color w:val="000000"/>
          <w:sz w:val="22"/>
          <w:szCs w:val="22"/>
          <w:lang w:val="fr-CA"/>
        </w:rPr>
        <w:t xml:space="preserve"> Web Services</w:t>
      </w:r>
      <w:r w:rsidRPr="000E7329">
        <w:rPr>
          <w:rFonts w:asciiTheme="minorHAnsi" w:hAnsiTheme="minorHAnsi"/>
          <w:color w:val="000000"/>
          <w:sz w:val="22"/>
          <w:szCs w:val="22"/>
          <w:lang w:val="fr-CA"/>
        </w:rPr>
        <w:t>.</w:t>
      </w:r>
    </w:p>
    <w:p w:rsidR="00DA4536" w:rsidRPr="00DA4536" w:rsidRDefault="00DA4536" w:rsidP="00DA4536">
      <w:pPr>
        <w:pStyle w:val="ExperienceTitleChar"/>
        <w:rPr>
          <w:rFonts w:asciiTheme="minorHAnsi" w:hAnsiTheme="minorHAnsi"/>
          <w:lang w:val="fr-CA"/>
        </w:rPr>
      </w:pPr>
      <w:r w:rsidRPr="0035405A">
        <w:rPr>
          <w:rFonts w:asciiTheme="minorHAnsi" w:hAnsiTheme="minorHAnsi"/>
          <w:i w:val="0"/>
          <w:sz w:val="22"/>
          <w:szCs w:val="22"/>
          <w:lang w:val="fr-CA"/>
        </w:rPr>
        <w:t>Reporting Services</w:t>
      </w:r>
      <w:r>
        <w:rPr>
          <w:rFonts w:asciiTheme="minorHAnsi" w:hAnsiTheme="minorHAnsi"/>
          <w:lang w:val="fr-CA"/>
        </w:rPr>
        <w:t xml:space="preserve">                               </w:t>
      </w:r>
      <w:r w:rsidRPr="00DA4536">
        <w:rPr>
          <w:rFonts w:asciiTheme="minorHAnsi" w:hAnsiTheme="minorHAnsi"/>
          <w:b/>
          <w:i w:val="0"/>
          <w:lang w:val="fr-CA"/>
        </w:rPr>
        <w:t>:</w:t>
      </w:r>
      <w:r>
        <w:rPr>
          <w:rFonts w:asciiTheme="minorHAnsi" w:hAnsiTheme="minorHAnsi"/>
          <w:b/>
          <w:i w:val="0"/>
          <w:lang w:val="fr-CA"/>
        </w:rPr>
        <w:t xml:space="preserve"> </w:t>
      </w:r>
      <w:r w:rsidRPr="00DA4536">
        <w:rPr>
          <w:rFonts w:asciiTheme="minorHAnsi" w:hAnsiTheme="minorHAnsi"/>
          <w:i w:val="0"/>
          <w:lang w:val="fr-CA"/>
        </w:rPr>
        <w:t>SSRS.</w:t>
      </w:r>
    </w:p>
    <w:p w:rsidR="00313F97" w:rsidRDefault="00AA3A0D" w:rsidP="00313F97">
      <w:pPr>
        <w:pStyle w:val="Overview"/>
        <w:spacing w:before="0"/>
        <w:ind w:left="2880" w:hanging="2160"/>
        <w:jc w:val="both"/>
        <w:rPr>
          <w:rFonts w:ascii="Arial" w:hAnsi="Arial" w:cs="Arial"/>
        </w:rPr>
      </w:pPr>
      <w:r>
        <w:rPr>
          <w:noProof/>
          <w:lang w:eastAsia="en-US"/>
        </w:rPr>
        <mc:AlternateContent>
          <mc:Choice Requires="wps">
            <w:drawing>
              <wp:anchor distT="0" distB="0" distL="114935" distR="114935" simplePos="0" relativeHeight="251660288" behindDoc="0" locked="0" layoutInCell="1" allowOverlap="1">
                <wp:simplePos x="0" y="0"/>
                <wp:positionH relativeFrom="column">
                  <wp:posOffset>342900</wp:posOffset>
                </wp:positionH>
                <wp:positionV relativeFrom="paragraph">
                  <wp:posOffset>163195</wp:posOffset>
                </wp:positionV>
                <wp:extent cx="5514340" cy="266065"/>
                <wp:effectExtent l="0" t="1270" r="63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34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3F97" w:rsidRPr="00AF4149" w:rsidRDefault="00313F97" w:rsidP="00313F97">
                            <w:pPr>
                              <w:rPr>
                                <w:b/>
                              </w:rPr>
                            </w:pPr>
                            <w:r w:rsidRPr="00AF4149">
                              <w:rPr>
                                <w:rFonts w:ascii="Arial" w:hAnsi="Arial" w:cs="Arial"/>
                                <w:b/>
                                <w:sz w:val="22"/>
                                <w:szCs w:val="22"/>
                              </w:rPr>
                              <w:t>PROJECT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pt;margin-top:12.85pt;width:434.2pt;height:20.9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" stroked="f">
                <v:textbox inset="0,0,0,0">
                  <w:txbxContent>
                    <w:p w:rsidR="00313F97" w:rsidRPr="00AF4149" w:rsidRDefault="00313F97" w:rsidP="00313F97">
                      <w:pPr>
                        <w:rPr>
                          <w:b/>
                        </w:rPr>
                      </w:pPr>
                      <w:r w:rsidRPr="00AF4149">
                        <w:rPr>
                          <w:rFonts w:ascii="Arial" w:hAnsi="Arial" w:cs="Arial"/>
                          <w:b/>
                          <w:sz w:val="22"/>
                          <w:szCs w:val="22"/>
                        </w:rPr>
                        <w:t>PROJECT EXPERIENCE</w:t>
                      </w:r>
                    </w:p>
                  </w:txbxContent>
                </v:textbox>
              </v:shape>
            </w:pict>
          </mc:Fallback>
        </mc:AlternateContent>
      </w:r>
      <w:r w:rsidR="00313F97">
        <w:rPr>
          <w:rFonts w:eastAsia="Verdana"/>
          <w:sz w:val="10"/>
          <w:szCs w:val="10"/>
        </w:rPr>
        <w:t xml:space="preserve"> </w:t>
      </w:r>
    </w:p>
    <w:p w:rsidR="00313F97" w:rsidRDefault="00313F97" w:rsidP="00313F97">
      <w:pPr>
        <w:ind w:left="720"/>
        <w:rPr>
          <w:rFonts w:ascii="Arial" w:hAnsi="Arial" w:cs="Arial"/>
          <w:sz w:val="10"/>
          <w:szCs w:val="10"/>
        </w:rPr>
      </w:pPr>
    </w:p>
    <w:p w:rsidR="00313F97" w:rsidRDefault="00313F97" w:rsidP="00B77F8F">
      <w:pPr>
        <w:rPr>
          <w:rFonts w:ascii="Arial" w:hAnsi="Arial" w:cs="Arial"/>
          <w:b/>
          <w:sz w:val="22"/>
          <w:szCs w:val="22"/>
        </w:rPr>
      </w:pPr>
    </w:p>
    <w:p w:rsidR="00313F97" w:rsidRPr="00313F97" w:rsidRDefault="00B77F8F" w:rsidP="00313F97">
      <w:pPr>
        <w:pStyle w:val="Index"/>
        <w:suppressLineNumbers w:val="0"/>
        <w:rPr>
          <w:rFonts w:ascii="Arial" w:hAnsi="Arial" w:cs="Arial"/>
          <w:b/>
          <w:bCs/>
          <w:sz w:val="20"/>
        </w:rPr>
      </w:pPr>
      <w:r>
        <w:rPr>
          <w:rFonts w:ascii="Arial" w:hAnsi="Arial" w:cs="Arial"/>
          <w:b/>
          <w:bCs/>
          <w:sz w:val="20"/>
        </w:rPr>
        <w:t xml:space="preserve">            PROJECT # 1</w:t>
      </w:r>
    </w:p>
    <w:p w:rsidR="00313F97" w:rsidRPr="009455B0" w:rsidRDefault="00313F97" w:rsidP="00313F97">
      <w:pPr>
        <w:rPr>
          <w:rFonts w:ascii="Calibri" w:hAnsi="Calibri" w:cs="Calibri"/>
          <w:sz w:val="22"/>
          <w:szCs w:val="22"/>
          <w:u w:val="single"/>
        </w:rPr>
      </w:pPr>
    </w:p>
    <w:p w:rsidR="00313F97" w:rsidRPr="00313F97" w:rsidRDefault="00313F97" w:rsidP="00313F97">
      <w:pPr>
        <w:rPr>
          <w:rFonts w:cs="Calibri"/>
          <w:color w:val="000000"/>
          <w:szCs w:val="20"/>
        </w:rPr>
      </w:pPr>
      <w:r>
        <w:rPr>
          <w:rFonts w:ascii="Calibri" w:hAnsi="Calibri" w:cs="Calibri"/>
          <w:color w:val="000000"/>
          <w:sz w:val="22"/>
          <w:szCs w:val="22"/>
        </w:rPr>
        <w:t xml:space="preserve">             </w:t>
      </w:r>
      <w:r w:rsidRPr="00313F97">
        <w:rPr>
          <w:rFonts w:cs="Calibri"/>
          <w:color w:val="000000"/>
          <w:szCs w:val="20"/>
        </w:rPr>
        <w:t>Name</w:t>
      </w:r>
      <w:r w:rsidRPr="00313F97">
        <w:rPr>
          <w:rFonts w:cs="Calibri"/>
          <w:color w:val="000000"/>
          <w:szCs w:val="20"/>
        </w:rPr>
        <w:tab/>
      </w:r>
      <w:r w:rsidRPr="00313F97">
        <w:rPr>
          <w:rFonts w:cs="Calibri"/>
          <w:color w:val="000000"/>
          <w:szCs w:val="20"/>
        </w:rPr>
        <w:tab/>
        <w:t>:   Real Values (Construction)</w:t>
      </w:r>
    </w:p>
    <w:p w:rsidR="00313F97" w:rsidRPr="00313F97" w:rsidRDefault="00313F97" w:rsidP="00313F97">
      <w:pPr>
        <w:rPr>
          <w:rFonts w:cs="Calibri"/>
          <w:color w:val="000000"/>
          <w:szCs w:val="20"/>
        </w:rPr>
      </w:pPr>
      <w:r>
        <w:rPr>
          <w:rFonts w:cs="Calibri"/>
          <w:color w:val="000000"/>
          <w:szCs w:val="20"/>
        </w:rPr>
        <w:t xml:space="preserve">        Client              </w:t>
      </w:r>
      <w:r w:rsidRPr="00313F97">
        <w:rPr>
          <w:rFonts w:cs="Calibri"/>
          <w:color w:val="000000"/>
          <w:szCs w:val="20"/>
        </w:rPr>
        <w:t>:   Singoma</w:t>
      </w:r>
    </w:p>
    <w:p w:rsidR="00313F97" w:rsidRPr="00313F97" w:rsidRDefault="00313F97" w:rsidP="00313F97">
      <w:pPr>
        <w:rPr>
          <w:rFonts w:cs="Calibri"/>
          <w:szCs w:val="20"/>
        </w:rPr>
      </w:pPr>
      <w:r>
        <w:rPr>
          <w:rFonts w:cs="Calibri"/>
          <w:szCs w:val="20"/>
        </w:rPr>
        <w:t xml:space="preserve">        Team Size       </w:t>
      </w:r>
      <w:r w:rsidRPr="00313F97">
        <w:rPr>
          <w:rFonts w:cs="Calibri"/>
          <w:szCs w:val="20"/>
        </w:rPr>
        <w:t>:   3</w:t>
      </w:r>
    </w:p>
    <w:p w:rsidR="00313F97" w:rsidRPr="00313F97" w:rsidRDefault="00313F97" w:rsidP="00313F97">
      <w:pPr>
        <w:rPr>
          <w:rFonts w:cs="Calibri"/>
          <w:szCs w:val="20"/>
        </w:rPr>
      </w:pPr>
      <w:r>
        <w:rPr>
          <w:rFonts w:cs="Calibri"/>
          <w:szCs w:val="20"/>
        </w:rPr>
        <w:t xml:space="preserve">        </w:t>
      </w:r>
      <w:r w:rsidRPr="00313F97">
        <w:rPr>
          <w:rFonts w:cs="Calibri"/>
          <w:szCs w:val="20"/>
        </w:rPr>
        <w:t>Environment</w:t>
      </w:r>
      <w:r w:rsidRPr="00313F97">
        <w:rPr>
          <w:rFonts w:cs="Calibri"/>
          <w:szCs w:val="20"/>
        </w:rPr>
        <w:tab/>
        <w:t>:   ASP.NET,</w:t>
      </w:r>
      <w:r w:rsidRPr="00313F97">
        <w:rPr>
          <w:rFonts w:eastAsia="Calibri" w:cs="Calibri"/>
          <w:szCs w:val="20"/>
        </w:rPr>
        <w:t xml:space="preserve"> C#.NET, </w:t>
      </w:r>
      <w:r w:rsidRPr="00313F97">
        <w:rPr>
          <w:rFonts w:cs="Calibri"/>
          <w:szCs w:val="20"/>
        </w:rPr>
        <w:t>ADO.NET</w:t>
      </w:r>
      <w:r w:rsidR="00DA4536">
        <w:rPr>
          <w:rFonts w:cs="Calibri"/>
          <w:szCs w:val="20"/>
        </w:rPr>
        <w:t>,Web Services and MS SQL Server 2008</w:t>
      </w:r>
    </w:p>
    <w:p w:rsidR="00313F97" w:rsidRPr="00313F97" w:rsidRDefault="00313F97" w:rsidP="00313F97">
      <w:pPr>
        <w:rPr>
          <w:rFonts w:cs="Calibri"/>
          <w:szCs w:val="20"/>
        </w:rPr>
      </w:pPr>
      <w:r>
        <w:rPr>
          <w:rFonts w:cs="Calibri"/>
          <w:szCs w:val="20"/>
        </w:rPr>
        <w:t xml:space="preserve">        </w:t>
      </w:r>
      <w:r w:rsidRPr="00313F97">
        <w:rPr>
          <w:rFonts w:cs="Calibri"/>
          <w:szCs w:val="20"/>
        </w:rPr>
        <w:t xml:space="preserve">Role </w:t>
      </w:r>
      <w:r w:rsidRPr="00313F97">
        <w:rPr>
          <w:rFonts w:cs="Calibri"/>
          <w:szCs w:val="20"/>
        </w:rPr>
        <w:tab/>
      </w:r>
      <w:r w:rsidRPr="00313F97">
        <w:rPr>
          <w:rFonts w:cs="Calibri"/>
          <w:szCs w:val="20"/>
        </w:rPr>
        <w:tab/>
        <w:t>:   Dot Net Developer</w:t>
      </w:r>
    </w:p>
    <w:p w:rsidR="00313F97" w:rsidRDefault="00313F97" w:rsidP="00313F97">
      <w:pPr>
        <w:pStyle w:val="WW-Default"/>
        <w:jc w:val="both"/>
        <w:rPr>
          <w:rFonts w:ascii="Calibri" w:hAnsi="Calibri" w:cs="Calibri"/>
          <w:sz w:val="22"/>
          <w:szCs w:val="22"/>
        </w:rPr>
      </w:pPr>
      <w:r>
        <w:rPr>
          <w:rFonts w:ascii="Calibri" w:hAnsi="Calibri" w:cs="Calibri"/>
          <w:sz w:val="22"/>
          <w:szCs w:val="22"/>
        </w:rPr>
        <w:t xml:space="preserve"> </w:t>
      </w:r>
    </w:p>
    <w:p w:rsidR="00313F97" w:rsidRPr="00791F45" w:rsidRDefault="00313F97" w:rsidP="00313F97">
      <w:pPr>
        <w:pStyle w:val="WW-Default"/>
        <w:jc w:val="both"/>
        <w:rPr>
          <w:rFonts w:ascii="Calibri" w:hAnsi="Calibri" w:cs="Calibri"/>
          <w:sz w:val="22"/>
          <w:szCs w:val="22"/>
        </w:rPr>
      </w:pPr>
    </w:p>
    <w:p w:rsidR="00313F97" w:rsidRDefault="00313F97" w:rsidP="00313F97">
      <w:pPr>
        <w:pStyle w:val="WW-Default"/>
        <w:jc w:val="both"/>
        <w:rPr>
          <w:rFonts w:ascii="Calibri" w:hAnsi="Calibri" w:cs="Calibri"/>
          <w:b/>
          <w:sz w:val="22"/>
          <w:szCs w:val="22"/>
        </w:rPr>
      </w:pPr>
      <w:r>
        <w:rPr>
          <w:rFonts w:ascii="Calibri" w:hAnsi="Calibri" w:cs="Calibri"/>
          <w:b/>
          <w:sz w:val="22"/>
          <w:szCs w:val="22"/>
        </w:rPr>
        <w:t xml:space="preserve">       </w:t>
      </w:r>
      <w:r w:rsidRPr="009455B0">
        <w:rPr>
          <w:rFonts w:ascii="Calibri" w:hAnsi="Calibri" w:cs="Calibri"/>
          <w:b/>
          <w:sz w:val="22"/>
          <w:szCs w:val="22"/>
        </w:rPr>
        <w:t xml:space="preserve">Description: </w:t>
      </w:r>
    </w:p>
    <w:p w:rsidR="00313F97" w:rsidRPr="006B18B5" w:rsidRDefault="00313F97" w:rsidP="00313F97">
      <w:pPr>
        <w:pStyle w:val="WW-Default"/>
        <w:jc w:val="both"/>
        <w:rPr>
          <w:rFonts w:ascii="Calibri" w:hAnsi="Calibri" w:cs="Calibri"/>
          <w:b/>
          <w:sz w:val="22"/>
          <w:szCs w:val="22"/>
        </w:rPr>
      </w:pPr>
      <w:r w:rsidRPr="009455B0">
        <w:rPr>
          <w:rFonts w:ascii="Calibri" w:hAnsi="Calibri" w:cs="Calibri"/>
          <w:sz w:val="22"/>
          <w:szCs w:val="22"/>
        </w:rPr>
        <w:t>The</w:t>
      </w:r>
      <w:r>
        <w:rPr>
          <w:rFonts w:ascii="Calibri" w:hAnsi="Calibri" w:cs="Calibri"/>
          <w:sz w:val="22"/>
          <w:szCs w:val="22"/>
        </w:rPr>
        <w:t xml:space="preserve"> main aim of this project is </w:t>
      </w:r>
      <w:r w:rsidRPr="009455B0">
        <w:rPr>
          <w:rFonts w:ascii="Calibri" w:hAnsi="Calibri" w:cs="Calibri"/>
          <w:sz w:val="22"/>
          <w:szCs w:val="22"/>
        </w:rPr>
        <w:t>developed for construction. Construction is having ventures. Previous day’s customer visits the venture then he booked the plot or villas. Now a day’s there is a chance</w:t>
      </w:r>
      <w:r>
        <w:rPr>
          <w:rFonts w:ascii="Calibri" w:hAnsi="Calibri" w:cs="Calibri"/>
          <w:sz w:val="22"/>
          <w:szCs w:val="22"/>
        </w:rPr>
        <w:t xml:space="preserve"> to book </w:t>
      </w:r>
      <w:r w:rsidRPr="009455B0">
        <w:rPr>
          <w:rFonts w:ascii="Calibri" w:hAnsi="Calibri" w:cs="Calibri"/>
          <w:sz w:val="22"/>
          <w:szCs w:val="22"/>
        </w:rPr>
        <w:t>the plot or villa throu</w:t>
      </w:r>
      <w:r>
        <w:rPr>
          <w:rFonts w:ascii="Calibri" w:hAnsi="Calibri" w:cs="Calibri"/>
          <w:sz w:val="22"/>
          <w:szCs w:val="22"/>
        </w:rPr>
        <w:t>gh online. In our project we have</w:t>
      </w:r>
      <w:r w:rsidRPr="009455B0">
        <w:rPr>
          <w:rFonts w:ascii="Calibri" w:hAnsi="Calibri" w:cs="Calibri"/>
          <w:sz w:val="22"/>
          <w:szCs w:val="22"/>
        </w:rPr>
        <w:t xml:space="preserve"> developed the whole application with three modules. They are:</w:t>
      </w:r>
    </w:p>
    <w:p w:rsidR="00313F97" w:rsidRPr="009455B0" w:rsidRDefault="00313F97" w:rsidP="00313F97">
      <w:pPr>
        <w:pStyle w:val="WW-Default"/>
        <w:jc w:val="both"/>
        <w:rPr>
          <w:rFonts w:ascii="Calibri" w:hAnsi="Calibri" w:cs="Calibri"/>
          <w:sz w:val="22"/>
          <w:szCs w:val="22"/>
        </w:rPr>
      </w:pPr>
    </w:p>
    <w:p w:rsidR="00313F97" w:rsidRPr="009455B0" w:rsidRDefault="00313F97" w:rsidP="00313F97">
      <w:pPr>
        <w:pStyle w:val="WW-Default"/>
        <w:jc w:val="both"/>
        <w:rPr>
          <w:rFonts w:ascii="Calibri" w:hAnsi="Calibri" w:cs="Calibri"/>
          <w:sz w:val="22"/>
          <w:szCs w:val="22"/>
        </w:rPr>
      </w:pPr>
      <w:r w:rsidRPr="009455B0">
        <w:rPr>
          <w:rFonts w:ascii="Calibri" w:hAnsi="Calibri" w:cs="Calibri"/>
          <w:sz w:val="22"/>
          <w:szCs w:val="22"/>
        </w:rPr>
        <w:t xml:space="preserve"> 1. </w:t>
      </w:r>
      <w:r w:rsidRPr="009455B0">
        <w:rPr>
          <w:rFonts w:ascii="Calibri" w:hAnsi="Calibri" w:cs="Calibri"/>
          <w:b/>
          <w:sz w:val="22"/>
          <w:szCs w:val="22"/>
        </w:rPr>
        <w:t>Admin</w:t>
      </w:r>
      <w:r w:rsidRPr="009455B0">
        <w:rPr>
          <w:rFonts w:ascii="Calibri" w:hAnsi="Calibri" w:cs="Calibri"/>
          <w:sz w:val="22"/>
          <w:szCs w:val="22"/>
        </w:rPr>
        <w:t xml:space="preserve"> </w:t>
      </w:r>
    </w:p>
    <w:p w:rsidR="00313F97" w:rsidRPr="009455B0" w:rsidRDefault="00313F97" w:rsidP="00313F97">
      <w:pPr>
        <w:pStyle w:val="WW-Default"/>
        <w:jc w:val="both"/>
        <w:rPr>
          <w:rFonts w:ascii="Calibri" w:hAnsi="Calibri" w:cs="Calibri"/>
          <w:sz w:val="22"/>
          <w:szCs w:val="22"/>
        </w:rPr>
      </w:pPr>
      <w:r w:rsidRPr="009455B0">
        <w:rPr>
          <w:rFonts w:ascii="Calibri" w:hAnsi="Calibri" w:cs="Calibri"/>
          <w:sz w:val="22"/>
          <w:szCs w:val="22"/>
        </w:rPr>
        <w:t xml:space="preserve">2. </w:t>
      </w:r>
      <w:r w:rsidRPr="009455B0">
        <w:rPr>
          <w:rFonts w:ascii="Calibri" w:hAnsi="Calibri" w:cs="Calibri"/>
          <w:b/>
          <w:sz w:val="22"/>
          <w:szCs w:val="22"/>
        </w:rPr>
        <w:t>Agent</w:t>
      </w:r>
      <w:r w:rsidRPr="009455B0">
        <w:rPr>
          <w:rFonts w:ascii="Calibri" w:hAnsi="Calibri" w:cs="Calibri"/>
          <w:sz w:val="22"/>
          <w:szCs w:val="22"/>
        </w:rPr>
        <w:t xml:space="preserve"> </w:t>
      </w:r>
    </w:p>
    <w:p w:rsidR="00313F97" w:rsidRPr="009455B0" w:rsidRDefault="00313F97" w:rsidP="00313F97">
      <w:pPr>
        <w:pStyle w:val="WW-Default"/>
        <w:jc w:val="both"/>
        <w:rPr>
          <w:rFonts w:ascii="Calibri" w:hAnsi="Calibri" w:cs="Calibri"/>
          <w:b/>
          <w:sz w:val="22"/>
          <w:szCs w:val="22"/>
        </w:rPr>
      </w:pPr>
      <w:r w:rsidRPr="009455B0">
        <w:rPr>
          <w:rFonts w:ascii="Calibri" w:hAnsi="Calibri" w:cs="Calibri"/>
          <w:sz w:val="22"/>
          <w:szCs w:val="22"/>
        </w:rPr>
        <w:t xml:space="preserve">3. </w:t>
      </w:r>
      <w:r w:rsidRPr="009455B0">
        <w:rPr>
          <w:rFonts w:ascii="Calibri" w:hAnsi="Calibri" w:cs="Calibri"/>
          <w:b/>
          <w:sz w:val="22"/>
          <w:szCs w:val="22"/>
        </w:rPr>
        <w:t>Customer</w:t>
      </w:r>
    </w:p>
    <w:p w:rsidR="00313F97" w:rsidRPr="009455B0" w:rsidRDefault="00313F97" w:rsidP="00313F97">
      <w:pPr>
        <w:pStyle w:val="WW-Default"/>
        <w:jc w:val="both"/>
        <w:rPr>
          <w:rFonts w:ascii="Calibri" w:hAnsi="Calibri" w:cs="Calibri"/>
          <w:b/>
          <w:sz w:val="22"/>
          <w:szCs w:val="22"/>
        </w:rPr>
      </w:pPr>
    </w:p>
    <w:p w:rsidR="00313F97" w:rsidRPr="009455B0" w:rsidRDefault="00313F97" w:rsidP="00313F97">
      <w:pPr>
        <w:pStyle w:val="WW-Default"/>
        <w:jc w:val="both"/>
        <w:rPr>
          <w:rFonts w:ascii="Calibri" w:hAnsi="Calibri" w:cs="Calibri"/>
          <w:sz w:val="22"/>
          <w:szCs w:val="22"/>
        </w:rPr>
      </w:pPr>
      <w:r w:rsidRPr="009455B0">
        <w:rPr>
          <w:rFonts w:ascii="Calibri" w:hAnsi="Calibri" w:cs="Calibri"/>
          <w:b/>
          <w:sz w:val="22"/>
          <w:szCs w:val="22"/>
        </w:rPr>
        <w:t>ADMIN</w:t>
      </w:r>
      <w:r w:rsidRPr="009455B0">
        <w:rPr>
          <w:rFonts w:ascii="Calibri" w:hAnsi="Calibri" w:cs="Calibri"/>
          <w:sz w:val="22"/>
          <w:szCs w:val="22"/>
        </w:rPr>
        <w:t xml:space="preserve">: He manages the agent &amp; customer and also manages the all pages. He provides login details for agent. </w:t>
      </w:r>
    </w:p>
    <w:p w:rsidR="00313F97" w:rsidRPr="004A15DA" w:rsidRDefault="00313F97" w:rsidP="00313F97">
      <w:pPr>
        <w:pStyle w:val="WW-Default"/>
        <w:jc w:val="both"/>
        <w:rPr>
          <w:rFonts w:ascii="Calibri" w:hAnsi="Calibri" w:cs="Calibri"/>
          <w:sz w:val="22"/>
          <w:szCs w:val="22"/>
        </w:rPr>
      </w:pPr>
      <w:r w:rsidRPr="009455B0">
        <w:rPr>
          <w:rFonts w:ascii="Calibri" w:hAnsi="Calibri" w:cs="Calibri"/>
          <w:b/>
          <w:sz w:val="22"/>
          <w:szCs w:val="22"/>
        </w:rPr>
        <w:t>AGENT</w:t>
      </w:r>
      <w:r w:rsidRPr="009455B0">
        <w:rPr>
          <w:rFonts w:ascii="Calibri" w:hAnsi="Calibri" w:cs="Calibri"/>
          <w:sz w:val="22"/>
          <w:szCs w:val="22"/>
        </w:rPr>
        <w:t>: Agent logging the page according to his credentials and he updated the information about plots or villas.</w:t>
      </w:r>
    </w:p>
    <w:p w:rsidR="00313F97" w:rsidRPr="009455B0" w:rsidRDefault="00313F97" w:rsidP="00313F97">
      <w:pPr>
        <w:pStyle w:val="WW-Default"/>
        <w:jc w:val="both"/>
        <w:rPr>
          <w:rFonts w:ascii="Calibri" w:hAnsi="Calibri" w:cs="Calibri"/>
          <w:sz w:val="22"/>
          <w:szCs w:val="22"/>
        </w:rPr>
      </w:pPr>
      <w:r w:rsidRPr="009455B0">
        <w:rPr>
          <w:rFonts w:ascii="Calibri" w:hAnsi="Calibri" w:cs="Calibri"/>
          <w:b/>
          <w:sz w:val="22"/>
          <w:szCs w:val="22"/>
        </w:rPr>
        <w:t>CUSTOMER</w:t>
      </w:r>
      <w:r w:rsidRPr="009455B0">
        <w:rPr>
          <w:rFonts w:ascii="Calibri" w:hAnsi="Calibri" w:cs="Calibri"/>
          <w:sz w:val="22"/>
          <w:szCs w:val="22"/>
        </w:rPr>
        <w:t>: Customers visit the website and he watches the information about ventures then he booked the plot or villas according to his requirement.</w:t>
      </w:r>
    </w:p>
    <w:p w:rsidR="00313F97" w:rsidRPr="009455B0" w:rsidRDefault="00313F97" w:rsidP="00313F97">
      <w:pPr>
        <w:pStyle w:val="WW-Default"/>
        <w:jc w:val="both"/>
        <w:rPr>
          <w:rFonts w:ascii="Calibri" w:hAnsi="Calibri" w:cs="Calibri"/>
          <w:color w:val="auto"/>
          <w:sz w:val="22"/>
          <w:szCs w:val="22"/>
        </w:rPr>
      </w:pPr>
    </w:p>
    <w:p w:rsidR="00313F97" w:rsidRPr="009455B0" w:rsidRDefault="00313F97" w:rsidP="00313F97">
      <w:pPr>
        <w:pStyle w:val="WW-Default"/>
        <w:jc w:val="both"/>
        <w:rPr>
          <w:rFonts w:ascii="Calibri" w:hAnsi="Calibri" w:cs="Calibri"/>
          <w:b/>
          <w:color w:val="auto"/>
          <w:sz w:val="22"/>
          <w:szCs w:val="22"/>
        </w:rPr>
      </w:pPr>
      <w:r w:rsidRPr="009455B0">
        <w:rPr>
          <w:rFonts w:ascii="Calibri" w:hAnsi="Calibri" w:cs="Calibri"/>
          <w:b/>
          <w:color w:val="auto"/>
          <w:sz w:val="22"/>
          <w:szCs w:val="22"/>
        </w:rPr>
        <w:t xml:space="preserve">Responsibilities: </w:t>
      </w:r>
    </w:p>
    <w:p w:rsidR="00313F97" w:rsidRPr="009455B0" w:rsidRDefault="00313F97" w:rsidP="00313F97">
      <w:pPr>
        <w:pStyle w:val="WW-Default"/>
        <w:jc w:val="both"/>
        <w:rPr>
          <w:rFonts w:ascii="Calibri" w:hAnsi="Calibri" w:cs="Calibri"/>
          <w:b/>
          <w:color w:val="auto"/>
          <w:sz w:val="22"/>
          <w:szCs w:val="22"/>
        </w:rPr>
      </w:pPr>
      <w:r w:rsidRPr="009455B0">
        <w:rPr>
          <w:rFonts w:ascii="Calibri" w:hAnsi="Calibri" w:cs="Calibri"/>
          <w:b/>
          <w:color w:val="auto"/>
          <w:sz w:val="22"/>
          <w:szCs w:val="22"/>
        </w:rPr>
        <w:t xml:space="preserve"> </w:t>
      </w:r>
    </w:p>
    <w:p w:rsidR="00313F97" w:rsidRPr="009455B0" w:rsidRDefault="00313F97" w:rsidP="00313F97">
      <w:pPr>
        <w:pStyle w:val="WW-Default"/>
        <w:numPr>
          <w:ilvl w:val="0"/>
          <w:numId w:val="6"/>
        </w:numPr>
        <w:jc w:val="both"/>
        <w:rPr>
          <w:rFonts w:ascii="Calibri" w:hAnsi="Calibri" w:cs="Calibri"/>
          <w:color w:val="auto"/>
          <w:sz w:val="22"/>
          <w:szCs w:val="22"/>
        </w:rPr>
      </w:pPr>
      <w:r w:rsidRPr="009455B0">
        <w:rPr>
          <w:rFonts w:ascii="Calibri" w:hAnsi="Calibri" w:cs="Calibri"/>
          <w:color w:val="auto"/>
          <w:sz w:val="22"/>
          <w:szCs w:val="22"/>
        </w:rPr>
        <w:t>Gathered all requirements and specifications for Ventures.</w:t>
      </w:r>
    </w:p>
    <w:p w:rsidR="00313F97" w:rsidRPr="009455B0" w:rsidRDefault="00313F97" w:rsidP="00313F97">
      <w:pPr>
        <w:pStyle w:val="WW-Default"/>
        <w:numPr>
          <w:ilvl w:val="0"/>
          <w:numId w:val="6"/>
        </w:numPr>
        <w:jc w:val="both"/>
        <w:rPr>
          <w:rFonts w:ascii="Calibri" w:hAnsi="Calibri" w:cs="Calibri"/>
          <w:color w:val="auto"/>
          <w:sz w:val="22"/>
          <w:szCs w:val="22"/>
        </w:rPr>
      </w:pPr>
      <w:r w:rsidRPr="009455B0">
        <w:rPr>
          <w:rFonts w:ascii="Calibri" w:hAnsi="Calibri" w:cs="Calibri"/>
          <w:color w:val="auto"/>
          <w:sz w:val="22"/>
          <w:szCs w:val="22"/>
        </w:rPr>
        <w:t>Designed user interfaces and data base tables.</w:t>
      </w:r>
    </w:p>
    <w:p w:rsidR="00313F97" w:rsidRPr="009455B0" w:rsidRDefault="00313F97" w:rsidP="00313F97">
      <w:pPr>
        <w:pStyle w:val="WW-Default"/>
        <w:numPr>
          <w:ilvl w:val="0"/>
          <w:numId w:val="6"/>
        </w:numPr>
        <w:jc w:val="both"/>
        <w:rPr>
          <w:rFonts w:ascii="Calibri" w:hAnsi="Calibri" w:cs="Calibri"/>
          <w:color w:val="auto"/>
          <w:sz w:val="22"/>
          <w:szCs w:val="22"/>
        </w:rPr>
      </w:pPr>
      <w:r w:rsidRPr="009455B0">
        <w:rPr>
          <w:rFonts w:ascii="Calibri" w:hAnsi="Calibri" w:cs="Calibri"/>
          <w:color w:val="auto"/>
          <w:sz w:val="22"/>
          <w:szCs w:val="22"/>
        </w:rPr>
        <w:t>Validated all the forms to avoiding the unnecessary data entry.</w:t>
      </w:r>
    </w:p>
    <w:p w:rsidR="00313F97" w:rsidRPr="009455B0" w:rsidRDefault="00313F97" w:rsidP="00313F97">
      <w:pPr>
        <w:pStyle w:val="WW-Default"/>
        <w:ind w:left="360"/>
        <w:jc w:val="both"/>
        <w:rPr>
          <w:rFonts w:ascii="Calibri" w:hAnsi="Calibri" w:cs="Calibri"/>
          <w:color w:val="auto"/>
          <w:sz w:val="22"/>
          <w:szCs w:val="22"/>
        </w:rPr>
      </w:pPr>
    </w:p>
    <w:p w:rsidR="00313F97" w:rsidRPr="009455B0" w:rsidRDefault="00313F97" w:rsidP="00313F97">
      <w:pPr>
        <w:rPr>
          <w:rFonts w:ascii="Calibri" w:hAnsi="Calibri" w:cs="Calibri"/>
          <w:b/>
          <w:sz w:val="22"/>
          <w:szCs w:val="22"/>
        </w:rPr>
      </w:pPr>
    </w:p>
    <w:p w:rsidR="00313F97" w:rsidRPr="009455B0" w:rsidRDefault="00B77F8F" w:rsidP="00313F97">
      <w:pPr>
        <w:rPr>
          <w:rFonts w:ascii="Calibri" w:hAnsi="Calibri" w:cs="Calibri"/>
          <w:b/>
          <w:sz w:val="22"/>
          <w:szCs w:val="22"/>
        </w:rPr>
      </w:pPr>
      <w:r>
        <w:rPr>
          <w:rFonts w:ascii="Calibri" w:hAnsi="Calibri" w:cs="Calibri"/>
          <w:b/>
          <w:sz w:val="22"/>
          <w:szCs w:val="22"/>
        </w:rPr>
        <w:t>PROJECT # 2</w:t>
      </w:r>
    </w:p>
    <w:p w:rsidR="00313F97" w:rsidRPr="009455B0" w:rsidRDefault="00313F97" w:rsidP="00313F97">
      <w:pPr>
        <w:rPr>
          <w:rFonts w:ascii="Calibri" w:hAnsi="Calibri" w:cs="Calibri"/>
          <w:b/>
          <w:sz w:val="22"/>
          <w:szCs w:val="22"/>
          <w:u w:val="single"/>
        </w:rPr>
      </w:pPr>
    </w:p>
    <w:p w:rsidR="00313F97" w:rsidRDefault="00313F97" w:rsidP="00313F97">
      <w:pPr>
        <w:rPr>
          <w:rFonts w:ascii="Calibri" w:hAnsi="Calibri" w:cs="Calibri"/>
          <w:color w:val="000000"/>
          <w:sz w:val="22"/>
          <w:szCs w:val="22"/>
        </w:rPr>
      </w:pPr>
      <w:r>
        <w:rPr>
          <w:rFonts w:ascii="Calibri" w:hAnsi="Calibri" w:cs="Calibri"/>
          <w:color w:val="000000"/>
          <w:sz w:val="22"/>
          <w:szCs w:val="22"/>
        </w:rPr>
        <w:t xml:space="preserve">Name </w:t>
      </w:r>
      <w:r w:rsidRPr="009C4CCB">
        <w:rPr>
          <w:rFonts w:ascii="Calibri" w:hAnsi="Calibri" w:cs="Calibri"/>
          <w:color w:val="000000"/>
          <w:sz w:val="22"/>
          <w:szCs w:val="22"/>
        </w:rPr>
        <w:tab/>
      </w:r>
      <w:r>
        <w:rPr>
          <w:rFonts w:ascii="Calibri" w:hAnsi="Calibri" w:cs="Calibri"/>
          <w:color w:val="000000"/>
          <w:sz w:val="22"/>
          <w:szCs w:val="22"/>
        </w:rPr>
        <w:t xml:space="preserve"> </w:t>
      </w:r>
      <w:r>
        <w:rPr>
          <w:rFonts w:ascii="Calibri" w:hAnsi="Calibri" w:cs="Calibri"/>
          <w:color w:val="000000"/>
          <w:sz w:val="22"/>
          <w:szCs w:val="22"/>
        </w:rPr>
        <w:tab/>
      </w:r>
      <w:r w:rsidRPr="009C4CCB">
        <w:rPr>
          <w:rFonts w:ascii="Calibri" w:hAnsi="Calibri" w:cs="Calibri"/>
          <w:color w:val="000000"/>
          <w:sz w:val="22"/>
          <w:szCs w:val="22"/>
        </w:rPr>
        <w:t>: Conference Alerts</w:t>
      </w:r>
    </w:p>
    <w:p w:rsidR="00313F97" w:rsidRDefault="00313F97" w:rsidP="00313F97">
      <w:pPr>
        <w:rPr>
          <w:rFonts w:ascii="Calibri" w:hAnsi="Calibri" w:cs="Calibri"/>
          <w:color w:val="000000"/>
          <w:sz w:val="22"/>
          <w:szCs w:val="22"/>
        </w:rPr>
      </w:pPr>
      <w:r>
        <w:rPr>
          <w:rFonts w:ascii="Calibri" w:hAnsi="Calibri" w:cs="Calibri"/>
          <w:color w:val="000000"/>
          <w:sz w:val="22"/>
          <w:szCs w:val="22"/>
        </w:rPr>
        <w:t>Client                   :Shine Tech</w:t>
      </w:r>
    </w:p>
    <w:p w:rsidR="00313F97" w:rsidRDefault="00313F97" w:rsidP="00313F97">
      <w:pPr>
        <w:rPr>
          <w:rFonts w:ascii="Calibri" w:hAnsi="Calibri" w:cs="Calibri"/>
          <w:color w:val="000000"/>
          <w:sz w:val="22"/>
          <w:szCs w:val="22"/>
        </w:rPr>
      </w:pPr>
      <w:r>
        <w:rPr>
          <w:rFonts w:ascii="Calibri" w:hAnsi="Calibri" w:cs="Calibri"/>
          <w:color w:val="000000"/>
          <w:sz w:val="22"/>
          <w:szCs w:val="22"/>
        </w:rPr>
        <w:t>Team Size</w:t>
      </w:r>
      <w:r>
        <w:rPr>
          <w:rFonts w:ascii="Calibri" w:hAnsi="Calibri" w:cs="Calibri"/>
          <w:color w:val="000000"/>
          <w:sz w:val="22"/>
          <w:szCs w:val="22"/>
        </w:rPr>
        <w:tab/>
        <w:t>: 3</w:t>
      </w:r>
    </w:p>
    <w:p w:rsidR="00313F97" w:rsidRDefault="00313F97" w:rsidP="00313F97">
      <w:pPr>
        <w:rPr>
          <w:rFonts w:ascii="Calibri" w:hAnsi="Calibri" w:cs="Calibri"/>
          <w:sz w:val="22"/>
          <w:szCs w:val="22"/>
        </w:rPr>
      </w:pPr>
      <w:r>
        <w:rPr>
          <w:rFonts w:ascii="Calibri" w:hAnsi="Calibri" w:cs="Calibri"/>
          <w:color w:val="000000"/>
          <w:sz w:val="22"/>
          <w:szCs w:val="22"/>
        </w:rPr>
        <w:t>Environment</w:t>
      </w:r>
      <w:r>
        <w:rPr>
          <w:rFonts w:ascii="Calibri" w:hAnsi="Calibri" w:cs="Calibri"/>
          <w:color w:val="000000"/>
          <w:sz w:val="22"/>
          <w:szCs w:val="22"/>
        </w:rPr>
        <w:tab/>
        <w:t>:</w:t>
      </w:r>
      <w:r w:rsidRPr="00C36623">
        <w:rPr>
          <w:rFonts w:ascii="Calibri" w:hAnsi="Calibri" w:cs="Calibri"/>
          <w:sz w:val="22"/>
          <w:szCs w:val="22"/>
        </w:rPr>
        <w:t xml:space="preserve"> </w:t>
      </w:r>
      <w:r>
        <w:rPr>
          <w:rFonts w:ascii="Calibri" w:hAnsi="Calibri" w:cs="Calibri"/>
          <w:sz w:val="22"/>
          <w:szCs w:val="22"/>
        </w:rPr>
        <w:t>Asp.Net,C#.net,</w:t>
      </w:r>
      <w:r w:rsidRPr="009C4CCB">
        <w:rPr>
          <w:rFonts w:ascii="Calibri" w:hAnsi="Calibri" w:cs="Calibri"/>
          <w:sz w:val="22"/>
          <w:szCs w:val="22"/>
        </w:rPr>
        <w:t xml:space="preserve"> Ajax, </w:t>
      </w:r>
      <w:r>
        <w:rPr>
          <w:rFonts w:ascii="Calibri" w:hAnsi="Calibri" w:cs="Calibri"/>
          <w:sz w:val="22"/>
          <w:szCs w:val="22"/>
        </w:rPr>
        <w:t>WCF,</w:t>
      </w:r>
      <w:r w:rsidRPr="009C4CCB">
        <w:rPr>
          <w:rFonts w:ascii="Calibri" w:hAnsi="Calibri" w:cs="Calibri"/>
          <w:sz w:val="22"/>
          <w:szCs w:val="22"/>
        </w:rPr>
        <w:t>SQL SERVER 2008</w:t>
      </w:r>
    </w:p>
    <w:p w:rsidR="00313F97" w:rsidRPr="00AC198B" w:rsidRDefault="00313F97" w:rsidP="00313F97">
      <w:pPr>
        <w:rPr>
          <w:rFonts w:ascii="Calibri" w:hAnsi="Calibri" w:cs="Calibri"/>
          <w:sz w:val="22"/>
          <w:szCs w:val="22"/>
        </w:rPr>
      </w:pPr>
      <w:r>
        <w:rPr>
          <w:rFonts w:ascii="Calibri" w:hAnsi="Calibri" w:cs="Calibri"/>
          <w:sz w:val="22"/>
          <w:szCs w:val="22"/>
        </w:rPr>
        <w:t xml:space="preserve">Role </w:t>
      </w:r>
      <w:r>
        <w:rPr>
          <w:rFonts w:ascii="Calibri" w:hAnsi="Calibri" w:cs="Calibri"/>
          <w:sz w:val="22"/>
          <w:szCs w:val="22"/>
        </w:rPr>
        <w:tab/>
      </w:r>
      <w:r>
        <w:rPr>
          <w:rFonts w:ascii="Calibri" w:hAnsi="Calibri" w:cs="Calibri"/>
          <w:sz w:val="22"/>
          <w:szCs w:val="22"/>
        </w:rPr>
        <w:tab/>
        <w:t>:</w:t>
      </w:r>
      <w:r w:rsidRPr="009455B0">
        <w:rPr>
          <w:rFonts w:ascii="Calibri" w:hAnsi="Calibri" w:cs="Calibri"/>
          <w:sz w:val="22"/>
          <w:szCs w:val="22"/>
        </w:rPr>
        <w:t xml:space="preserve"> Dot Net Developer</w:t>
      </w:r>
    </w:p>
    <w:p w:rsidR="00313F97" w:rsidRPr="006B18B5" w:rsidRDefault="00313F97" w:rsidP="00313F97">
      <w:pPr>
        <w:pStyle w:val="BodyText"/>
        <w:rPr>
          <w:rFonts w:ascii="Calibri" w:hAnsi="Calibri" w:cs="Calibri"/>
          <w:b/>
          <w:sz w:val="22"/>
          <w:szCs w:val="22"/>
        </w:rPr>
      </w:pPr>
      <w:r w:rsidRPr="006B18B5">
        <w:rPr>
          <w:rFonts w:ascii="Calibri" w:hAnsi="Calibri" w:cs="Calibri"/>
          <w:b/>
          <w:sz w:val="22"/>
          <w:szCs w:val="22"/>
        </w:rPr>
        <w:t>Description:</w:t>
      </w:r>
      <w:r>
        <w:rPr>
          <w:rFonts w:ascii="Calibri" w:hAnsi="Calibri" w:cs="Calibri"/>
          <w:b/>
          <w:sz w:val="22"/>
          <w:szCs w:val="22"/>
        </w:rPr>
        <w:t xml:space="preserve"> </w:t>
      </w:r>
      <w:r w:rsidRPr="009455B0">
        <w:rPr>
          <w:rFonts w:ascii="Calibri" w:hAnsi="Calibri" w:cs="Calibri"/>
          <w:sz w:val="22"/>
          <w:szCs w:val="22"/>
        </w:rPr>
        <w:t>This Project Maintain conferences up to 12 types of conferences like Education, Law,</w:t>
      </w:r>
      <w:r>
        <w:rPr>
          <w:rFonts w:ascii="Calibri" w:hAnsi="Calibri" w:cs="Calibri"/>
          <w:sz w:val="22"/>
          <w:szCs w:val="22"/>
        </w:rPr>
        <w:t xml:space="preserve"> Health</w:t>
      </w:r>
      <w:r w:rsidRPr="009455B0">
        <w:rPr>
          <w:rFonts w:ascii="Calibri" w:hAnsi="Calibri" w:cs="Calibri"/>
          <w:sz w:val="22"/>
          <w:szCs w:val="22"/>
        </w:rPr>
        <w:t>,</w:t>
      </w:r>
      <w:r>
        <w:rPr>
          <w:rFonts w:ascii="Calibri" w:hAnsi="Calibri" w:cs="Calibri"/>
          <w:sz w:val="22"/>
          <w:szCs w:val="22"/>
        </w:rPr>
        <w:t xml:space="preserve"> </w:t>
      </w:r>
      <w:r w:rsidRPr="009455B0">
        <w:rPr>
          <w:rFonts w:ascii="Calibri" w:hAnsi="Calibri" w:cs="Calibri"/>
          <w:sz w:val="22"/>
          <w:szCs w:val="22"/>
        </w:rPr>
        <w:t>Regional studies, Physical and life sciences and so on. In previous days this conferences are advertised through papers by conference owner and its take more time to reach the related users. In our Project we are maintain all type of conferences through online so the conferences reach the related users with less time and they are all a users attended to conference which time they are specified.</w:t>
      </w:r>
    </w:p>
    <w:p w:rsidR="00313F97" w:rsidRPr="009455B0" w:rsidRDefault="00313F97" w:rsidP="00313F97">
      <w:pPr>
        <w:pStyle w:val="BodyText"/>
        <w:rPr>
          <w:rFonts w:ascii="Calibri" w:hAnsi="Calibri" w:cs="Calibri"/>
          <w:sz w:val="22"/>
          <w:szCs w:val="22"/>
        </w:rPr>
      </w:pPr>
      <w:r w:rsidRPr="009455B0">
        <w:rPr>
          <w:rFonts w:ascii="Calibri" w:hAnsi="Calibri" w:cs="Calibri"/>
          <w:sz w:val="22"/>
          <w:szCs w:val="22"/>
        </w:rPr>
        <w:t>In this Project Modules are</w:t>
      </w:r>
    </w:p>
    <w:p w:rsidR="00313F97" w:rsidRPr="009455B0" w:rsidRDefault="00313F97" w:rsidP="00313F97">
      <w:pPr>
        <w:pStyle w:val="BodyText"/>
        <w:rPr>
          <w:rFonts w:ascii="Calibri" w:hAnsi="Calibri" w:cs="Calibri"/>
          <w:b/>
          <w:sz w:val="22"/>
          <w:szCs w:val="22"/>
        </w:rPr>
      </w:pPr>
      <w:r w:rsidRPr="009455B0">
        <w:rPr>
          <w:rFonts w:ascii="Calibri" w:hAnsi="Calibri" w:cs="Calibri"/>
          <w:sz w:val="22"/>
          <w:szCs w:val="22"/>
        </w:rPr>
        <w:t xml:space="preserve">1. </w:t>
      </w:r>
      <w:r w:rsidRPr="009455B0">
        <w:rPr>
          <w:rFonts w:ascii="Calibri" w:hAnsi="Calibri" w:cs="Calibri"/>
          <w:b/>
          <w:sz w:val="22"/>
          <w:szCs w:val="22"/>
        </w:rPr>
        <w:t>Admin</w:t>
      </w:r>
    </w:p>
    <w:p w:rsidR="00313F97" w:rsidRPr="009455B0" w:rsidRDefault="00313F97" w:rsidP="00313F97">
      <w:pPr>
        <w:pStyle w:val="BodyText"/>
        <w:rPr>
          <w:rFonts w:ascii="Calibri" w:hAnsi="Calibri" w:cs="Calibri"/>
          <w:sz w:val="22"/>
          <w:szCs w:val="22"/>
        </w:rPr>
      </w:pPr>
      <w:r w:rsidRPr="009455B0">
        <w:rPr>
          <w:rFonts w:ascii="Calibri" w:hAnsi="Calibri" w:cs="Calibri"/>
          <w:sz w:val="22"/>
          <w:szCs w:val="22"/>
        </w:rPr>
        <w:t>2</w:t>
      </w:r>
      <w:r w:rsidRPr="009455B0">
        <w:rPr>
          <w:rFonts w:ascii="Calibri" w:hAnsi="Calibri" w:cs="Calibri"/>
          <w:b/>
          <w:sz w:val="22"/>
          <w:szCs w:val="22"/>
        </w:rPr>
        <w:t>. Organizers</w:t>
      </w:r>
      <w:r w:rsidRPr="009455B0">
        <w:rPr>
          <w:rFonts w:ascii="Calibri" w:hAnsi="Calibri" w:cs="Calibri"/>
          <w:sz w:val="22"/>
          <w:szCs w:val="22"/>
        </w:rPr>
        <w:t xml:space="preserve"> </w:t>
      </w:r>
    </w:p>
    <w:p w:rsidR="00313F97" w:rsidRPr="009455B0" w:rsidRDefault="00313F97" w:rsidP="00313F97">
      <w:pPr>
        <w:pStyle w:val="BodyText"/>
        <w:rPr>
          <w:rFonts w:ascii="Calibri" w:hAnsi="Calibri" w:cs="Calibri"/>
          <w:b/>
          <w:sz w:val="22"/>
          <w:szCs w:val="22"/>
        </w:rPr>
      </w:pPr>
      <w:r w:rsidRPr="009455B0">
        <w:rPr>
          <w:rFonts w:ascii="Calibri" w:hAnsi="Calibri" w:cs="Calibri"/>
          <w:sz w:val="22"/>
          <w:szCs w:val="22"/>
        </w:rPr>
        <w:t xml:space="preserve">3. </w:t>
      </w:r>
      <w:r w:rsidRPr="009455B0">
        <w:rPr>
          <w:rFonts w:ascii="Calibri" w:hAnsi="Calibri" w:cs="Calibri"/>
          <w:b/>
          <w:sz w:val="22"/>
          <w:szCs w:val="22"/>
        </w:rPr>
        <w:t>Subscribers</w:t>
      </w:r>
    </w:p>
    <w:p w:rsidR="00313F97" w:rsidRPr="009455B0" w:rsidRDefault="00313F97" w:rsidP="00313F97">
      <w:pPr>
        <w:pStyle w:val="BodyText"/>
        <w:rPr>
          <w:rFonts w:ascii="Calibri" w:hAnsi="Calibri" w:cs="Calibri"/>
          <w:sz w:val="22"/>
          <w:szCs w:val="22"/>
        </w:rPr>
      </w:pPr>
      <w:r w:rsidRPr="009455B0">
        <w:rPr>
          <w:rFonts w:ascii="Calibri" w:hAnsi="Calibri" w:cs="Calibri"/>
          <w:b/>
          <w:sz w:val="22"/>
          <w:szCs w:val="22"/>
        </w:rPr>
        <w:t>Admin</w:t>
      </w:r>
      <w:r w:rsidRPr="009455B0">
        <w:rPr>
          <w:rFonts w:ascii="Calibri" w:hAnsi="Calibri" w:cs="Calibri"/>
          <w:sz w:val="22"/>
          <w:szCs w:val="22"/>
        </w:rPr>
        <w:t>: maintained all conferences which conferences posted by organizers and he can do active or inactive conferences and send conference alerts to users through email and he is giving login details to organizer through email.</w:t>
      </w:r>
    </w:p>
    <w:p w:rsidR="00313F97" w:rsidRPr="009455B0" w:rsidRDefault="00313F97" w:rsidP="00313F97">
      <w:pPr>
        <w:pStyle w:val="BodyText"/>
        <w:rPr>
          <w:rFonts w:ascii="Calibri" w:hAnsi="Calibri" w:cs="Calibri"/>
          <w:sz w:val="22"/>
          <w:szCs w:val="22"/>
        </w:rPr>
      </w:pPr>
      <w:r w:rsidRPr="009455B0">
        <w:rPr>
          <w:rFonts w:ascii="Calibri" w:hAnsi="Calibri" w:cs="Calibri"/>
          <w:b/>
          <w:sz w:val="22"/>
          <w:szCs w:val="22"/>
        </w:rPr>
        <w:t>Organizer</w:t>
      </w:r>
      <w:r w:rsidRPr="009455B0">
        <w:rPr>
          <w:rFonts w:ascii="Calibri" w:hAnsi="Calibri" w:cs="Calibri"/>
          <w:sz w:val="22"/>
          <w:szCs w:val="22"/>
        </w:rPr>
        <w:t>:  organizer signup in our project and then admin respond to the organizer giving login details and after organize</w:t>
      </w:r>
      <w:r>
        <w:rPr>
          <w:rFonts w:ascii="Calibri" w:hAnsi="Calibri" w:cs="Calibri"/>
          <w:sz w:val="22"/>
          <w:szCs w:val="22"/>
        </w:rPr>
        <w:t>r login to our project and then</w:t>
      </w:r>
      <w:r w:rsidRPr="009455B0">
        <w:rPr>
          <w:rFonts w:ascii="Calibri" w:hAnsi="Calibri" w:cs="Calibri"/>
          <w:sz w:val="22"/>
          <w:szCs w:val="22"/>
        </w:rPr>
        <w:t xml:space="preserve"> post his conferences.</w:t>
      </w:r>
    </w:p>
    <w:p w:rsidR="00313F97" w:rsidRDefault="00313F97" w:rsidP="00313F97">
      <w:pPr>
        <w:pStyle w:val="BodyText"/>
        <w:rPr>
          <w:rFonts w:ascii="Calibri" w:hAnsi="Calibri" w:cs="Calibri"/>
          <w:sz w:val="22"/>
          <w:szCs w:val="22"/>
        </w:rPr>
      </w:pPr>
      <w:r w:rsidRPr="009455B0">
        <w:rPr>
          <w:rFonts w:ascii="Calibri" w:hAnsi="Calibri" w:cs="Calibri"/>
          <w:b/>
          <w:sz w:val="22"/>
          <w:szCs w:val="22"/>
        </w:rPr>
        <w:t>Subscribers</w:t>
      </w:r>
      <w:r w:rsidRPr="009455B0">
        <w:rPr>
          <w:rFonts w:ascii="Calibri" w:hAnsi="Calibri" w:cs="Calibri"/>
          <w:sz w:val="22"/>
          <w:szCs w:val="22"/>
        </w:rPr>
        <w:t>: Subscribers are subscrib</w:t>
      </w:r>
      <w:r>
        <w:rPr>
          <w:rFonts w:ascii="Calibri" w:hAnsi="Calibri" w:cs="Calibri"/>
          <w:sz w:val="22"/>
          <w:szCs w:val="22"/>
        </w:rPr>
        <w:t>ing</w:t>
      </w:r>
      <w:r w:rsidRPr="009455B0">
        <w:rPr>
          <w:rFonts w:ascii="Calibri" w:hAnsi="Calibri" w:cs="Calibri"/>
          <w:sz w:val="22"/>
          <w:szCs w:val="22"/>
        </w:rPr>
        <w:t xml:space="preserve"> the relat</w:t>
      </w:r>
      <w:r>
        <w:rPr>
          <w:rFonts w:ascii="Calibri" w:hAnsi="Calibri" w:cs="Calibri"/>
          <w:sz w:val="22"/>
          <w:szCs w:val="22"/>
        </w:rPr>
        <w:t>ed conferences and then they have recei</w:t>
      </w:r>
      <w:r w:rsidRPr="009455B0">
        <w:rPr>
          <w:rFonts w:ascii="Calibri" w:hAnsi="Calibri" w:cs="Calibri"/>
          <w:sz w:val="22"/>
          <w:szCs w:val="22"/>
        </w:rPr>
        <w:t xml:space="preserve">ved conference alerts which </w:t>
      </w:r>
      <w:r>
        <w:rPr>
          <w:rFonts w:ascii="Calibri" w:hAnsi="Calibri" w:cs="Calibri"/>
          <w:sz w:val="22"/>
          <w:szCs w:val="22"/>
        </w:rPr>
        <w:t>t</w:t>
      </w:r>
      <w:r w:rsidRPr="009455B0">
        <w:rPr>
          <w:rFonts w:ascii="Calibri" w:hAnsi="Calibri" w:cs="Calibri"/>
          <w:sz w:val="22"/>
          <w:szCs w:val="22"/>
        </w:rPr>
        <w:t>he</w:t>
      </w:r>
      <w:r>
        <w:rPr>
          <w:rFonts w:ascii="Calibri" w:hAnsi="Calibri" w:cs="Calibri"/>
          <w:sz w:val="22"/>
          <w:szCs w:val="22"/>
        </w:rPr>
        <w:t>y</w:t>
      </w:r>
      <w:r w:rsidRPr="009455B0">
        <w:rPr>
          <w:rFonts w:ascii="Calibri" w:hAnsi="Calibri" w:cs="Calibri"/>
          <w:sz w:val="22"/>
          <w:szCs w:val="22"/>
        </w:rPr>
        <w:t xml:space="preserve"> selected </w:t>
      </w:r>
    </w:p>
    <w:p w:rsidR="00313F97" w:rsidRPr="009455B0" w:rsidRDefault="00313F97" w:rsidP="00313F97">
      <w:pPr>
        <w:pStyle w:val="BodyText"/>
        <w:rPr>
          <w:rFonts w:ascii="Calibri" w:hAnsi="Calibri" w:cs="Calibri"/>
          <w:b/>
          <w:sz w:val="22"/>
          <w:szCs w:val="22"/>
        </w:rPr>
      </w:pPr>
      <w:r w:rsidRPr="000A57CC">
        <w:rPr>
          <w:rFonts w:ascii="Calibri" w:hAnsi="Calibri" w:cs="Calibri"/>
          <w:b/>
          <w:sz w:val="22"/>
          <w:szCs w:val="22"/>
        </w:rPr>
        <w:t>Responsibilities:</w:t>
      </w:r>
    </w:p>
    <w:p w:rsidR="00313F97" w:rsidRPr="009455B0" w:rsidRDefault="00313F97" w:rsidP="00313F97">
      <w:pPr>
        <w:pStyle w:val="WW-Default"/>
        <w:numPr>
          <w:ilvl w:val="0"/>
          <w:numId w:val="6"/>
        </w:numPr>
        <w:jc w:val="both"/>
        <w:rPr>
          <w:rFonts w:ascii="Calibri" w:hAnsi="Calibri" w:cs="Calibri"/>
          <w:color w:val="auto"/>
          <w:sz w:val="22"/>
          <w:szCs w:val="22"/>
        </w:rPr>
      </w:pPr>
      <w:r w:rsidRPr="009455B0">
        <w:rPr>
          <w:rFonts w:ascii="Calibri" w:hAnsi="Calibri" w:cs="Calibri"/>
          <w:color w:val="auto"/>
          <w:sz w:val="22"/>
          <w:szCs w:val="22"/>
        </w:rPr>
        <w:t>Gathered all requirements and specifications from organizer.</w:t>
      </w:r>
    </w:p>
    <w:p w:rsidR="00313F97" w:rsidRPr="009455B0" w:rsidRDefault="00313F97" w:rsidP="00313F97">
      <w:pPr>
        <w:pStyle w:val="WW-Default"/>
        <w:numPr>
          <w:ilvl w:val="0"/>
          <w:numId w:val="6"/>
        </w:numPr>
        <w:jc w:val="both"/>
        <w:rPr>
          <w:rFonts w:ascii="Calibri" w:hAnsi="Calibri" w:cs="Calibri"/>
          <w:color w:val="auto"/>
          <w:sz w:val="22"/>
          <w:szCs w:val="22"/>
        </w:rPr>
      </w:pPr>
      <w:r w:rsidRPr="009455B0">
        <w:rPr>
          <w:rFonts w:ascii="Calibri" w:hAnsi="Calibri" w:cs="Calibri"/>
          <w:color w:val="auto"/>
          <w:sz w:val="22"/>
          <w:szCs w:val="22"/>
        </w:rPr>
        <w:t>Designed all customer interfaces and data base tables.</w:t>
      </w:r>
    </w:p>
    <w:p w:rsidR="00313F97" w:rsidRPr="009455B0" w:rsidRDefault="00313F97" w:rsidP="00313F97">
      <w:pPr>
        <w:pStyle w:val="WW-Default"/>
        <w:numPr>
          <w:ilvl w:val="0"/>
          <w:numId w:val="6"/>
        </w:numPr>
        <w:jc w:val="both"/>
        <w:rPr>
          <w:rFonts w:ascii="Calibri" w:hAnsi="Calibri" w:cs="Calibri"/>
          <w:color w:val="auto"/>
          <w:sz w:val="22"/>
          <w:szCs w:val="22"/>
        </w:rPr>
      </w:pPr>
      <w:r w:rsidRPr="009455B0">
        <w:rPr>
          <w:rFonts w:ascii="Calibri" w:hAnsi="Calibri" w:cs="Calibri"/>
          <w:color w:val="auto"/>
          <w:sz w:val="22"/>
          <w:szCs w:val="22"/>
        </w:rPr>
        <w:t>Validated all the forms to avoiding the unnecessary data entry.</w:t>
      </w:r>
    </w:p>
    <w:p w:rsidR="00313F97" w:rsidRPr="009455B0" w:rsidRDefault="00313F97" w:rsidP="00313F97">
      <w:pPr>
        <w:rPr>
          <w:rFonts w:ascii="Calibri" w:hAnsi="Calibri" w:cs="Calibri"/>
          <w:sz w:val="22"/>
          <w:szCs w:val="22"/>
        </w:rPr>
      </w:pPr>
      <w:r w:rsidRPr="009455B0">
        <w:rPr>
          <w:rFonts w:ascii="Calibri" w:hAnsi="Calibri" w:cs="Calibri"/>
          <w:sz w:val="22"/>
          <w:szCs w:val="22"/>
        </w:rPr>
        <w:tab/>
      </w:r>
      <w:r w:rsidRPr="009455B0">
        <w:rPr>
          <w:rFonts w:ascii="Calibri" w:hAnsi="Calibri" w:cs="Calibri"/>
          <w:sz w:val="22"/>
          <w:szCs w:val="22"/>
        </w:rPr>
        <w:tab/>
      </w:r>
      <w:r w:rsidRPr="009455B0">
        <w:rPr>
          <w:rFonts w:ascii="Calibri" w:hAnsi="Calibri" w:cs="Calibri"/>
          <w:sz w:val="22"/>
          <w:szCs w:val="22"/>
        </w:rPr>
        <w:tab/>
      </w:r>
      <w:r w:rsidRPr="009455B0">
        <w:rPr>
          <w:rFonts w:ascii="Calibri" w:hAnsi="Calibri" w:cs="Calibri"/>
          <w:sz w:val="22"/>
          <w:szCs w:val="22"/>
        </w:rPr>
        <w:tab/>
      </w:r>
      <w:r w:rsidRPr="009455B0">
        <w:rPr>
          <w:rFonts w:ascii="Calibri" w:hAnsi="Calibri" w:cs="Calibri"/>
          <w:sz w:val="22"/>
          <w:szCs w:val="22"/>
        </w:rPr>
        <w:tab/>
      </w:r>
    </w:p>
    <w:p w:rsidR="00313F97" w:rsidRPr="009455B0" w:rsidRDefault="00B77F8F" w:rsidP="00313F97">
      <w:pPr>
        <w:pBdr>
          <w:bottom w:val="single" w:sz="4" w:space="1" w:color="auto"/>
        </w:pBdr>
        <w:tabs>
          <w:tab w:val="left" w:pos="180"/>
          <w:tab w:val="left" w:pos="2880"/>
        </w:tabs>
        <w:rPr>
          <w:rFonts w:ascii="Calibri" w:hAnsi="Calibri" w:cs="Calibri"/>
          <w:b/>
          <w:sz w:val="22"/>
          <w:szCs w:val="22"/>
        </w:rPr>
      </w:pPr>
      <w:r>
        <w:rPr>
          <w:rFonts w:ascii="Calibri" w:hAnsi="Calibri" w:cs="Calibri"/>
          <w:b/>
          <w:sz w:val="22"/>
          <w:szCs w:val="22"/>
        </w:rPr>
        <w:t>PROJECT # 3</w:t>
      </w:r>
    </w:p>
    <w:p w:rsidR="00313F97" w:rsidRPr="009455B0" w:rsidRDefault="00313F97" w:rsidP="00313F97">
      <w:pPr>
        <w:rPr>
          <w:rFonts w:ascii="Calibri" w:hAnsi="Calibri" w:cs="Calibri"/>
          <w:sz w:val="22"/>
          <w:szCs w:val="22"/>
          <w:u w:val="single"/>
        </w:rPr>
      </w:pPr>
    </w:p>
    <w:p w:rsidR="00313F97" w:rsidRDefault="00313F97" w:rsidP="00313F97">
      <w:pPr>
        <w:rPr>
          <w:rFonts w:ascii="Calibri" w:hAnsi="Calibri" w:cs="Calibri"/>
          <w:sz w:val="22"/>
          <w:szCs w:val="22"/>
        </w:rPr>
      </w:pPr>
      <w:r w:rsidRPr="009455B0">
        <w:rPr>
          <w:rFonts w:ascii="Calibri" w:hAnsi="Calibri" w:cs="Calibri"/>
          <w:sz w:val="22"/>
          <w:szCs w:val="22"/>
        </w:rPr>
        <w:t>Name</w:t>
      </w:r>
      <w:r w:rsidRPr="009455B0">
        <w:rPr>
          <w:rFonts w:ascii="Calibri" w:hAnsi="Calibri" w:cs="Calibri"/>
          <w:sz w:val="22"/>
          <w:szCs w:val="22"/>
        </w:rPr>
        <w:tab/>
      </w:r>
      <w:r w:rsidRPr="009455B0">
        <w:rPr>
          <w:rFonts w:ascii="Calibri" w:hAnsi="Calibri" w:cs="Calibri"/>
          <w:sz w:val="22"/>
          <w:szCs w:val="22"/>
        </w:rPr>
        <w:tab/>
        <w:t xml:space="preserve">:   </w:t>
      </w:r>
      <w:r w:rsidRPr="009D2B8C">
        <w:rPr>
          <w:rFonts w:ascii="Calibri" w:hAnsi="Calibri" w:cs="Calibri"/>
          <w:sz w:val="22"/>
          <w:szCs w:val="22"/>
        </w:rPr>
        <w:t>Vendor server application information</w:t>
      </w:r>
    </w:p>
    <w:p w:rsidR="00313F97" w:rsidRPr="009D2B8C" w:rsidRDefault="00313F97" w:rsidP="00313F97">
      <w:pPr>
        <w:rPr>
          <w:rFonts w:ascii="Calibri" w:hAnsi="Calibri" w:cs="Calibri"/>
          <w:sz w:val="22"/>
          <w:szCs w:val="22"/>
        </w:rPr>
      </w:pPr>
      <w:r>
        <w:rPr>
          <w:rFonts w:ascii="Calibri" w:hAnsi="Calibri" w:cs="Calibri"/>
          <w:sz w:val="22"/>
          <w:szCs w:val="22"/>
        </w:rPr>
        <w:t>Client                   :   Saranya Electronics Pvt.Ltd</w:t>
      </w:r>
    </w:p>
    <w:p w:rsidR="00313F97" w:rsidRPr="009455B0" w:rsidRDefault="00313F97" w:rsidP="00313F97">
      <w:pPr>
        <w:rPr>
          <w:rFonts w:ascii="Calibri" w:hAnsi="Calibri" w:cs="Calibri"/>
          <w:sz w:val="22"/>
          <w:szCs w:val="22"/>
        </w:rPr>
      </w:pPr>
      <w:r>
        <w:rPr>
          <w:rFonts w:ascii="Calibri" w:hAnsi="Calibri" w:cs="Calibri"/>
          <w:sz w:val="22"/>
          <w:szCs w:val="22"/>
        </w:rPr>
        <w:t>Team Size</w:t>
      </w:r>
      <w:r>
        <w:rPr>
          <w:rFonts w:ascii="Calibri" w:hAnsi="Calibri" w:cs="Calibri"/>
          <w:sz w:val="22"/>
          <w:szCs w:val="22"/>
        </w:rPr>
        <w:tab/>
        <w:t>:   5</w:t>
      </w:r>
    </w:p>
    <w:p w:rsidR="00313F97" w:rsidRPr="009455B0" w:rsidRDefault="00313F97" w:rsidP="00313F97">
      <w:pPr>
        <w:rPr>
          <w:rFonts w:ascii="Calibri" w:hAnsi="Calibri" w:cs="Calibri"/>
          <w:sz w:val="22"/>
          <w:szCs w:val="22"/>
        </w:rPr>
      </w:pPr>
      <w:r w:rsidRPr="009455B0">
        <w:rPr>
          <w:rFonts w:ascii="Calibri" w:hAnsi="Calibri" w:cs="Calibri"/>
          <w:sz w:val="22"/>
          <w:szCs w:val="22"/>
        </w:rPr>
        <w:t>Environment</w:t>
      </w:r>
      <w:r w:rsidRPr="009455B0">
        <w:rPr>
          <w:rFonts w:ascii="Calibri" w:hAnsi="Calibri" w:cs="Calibri"/>
          <w:sz w:val="22"/>
          <w:szCs w:val="22"/>
        </w:rPr>
        <w:tab/>
        <w:t>:   ASP.NET,</w:t>
      </w:r>
      <w:r>
        <w:rPr>
          <w:rFonts w:ascii="Calibri" w:eastAsia="Calibri" w:hAnsi="Calibri" w:cs="Calibri"/>
          <w:sz w:val="22"/>
          <w:szCs w:val="22"/>
        </w:rPr>
        <w:t xml:space="preserve"> C#</w:t>
      </w:r>
      <w:r w:rsidRPr="009455B0">
        <w:rPr>
          <w:rFonts w:ascii="Calibri" w:eastAsia="Calibri" w:hAnsi="Calibri" w:cs="Calibri"/>
          <w:sz w:val="22"/>
          <w:szCs w:val="22"/>
        </w:rPr>
        <w:t xml:space="preserve">.NET, </w:t>
      </w:r>
      <w:r>
        <w:rPr>
          <w:rFonts w:ascii="Calibri" w:hAnsi="Calibri" w:cs="Calibri"/>
          <w:sz w:val="22"/>
          <w:szCs w:val="22"/>
        </w:rPr>
        <w:t>ADO.NET and MS SQL Server 2008</w:t>
      </w:r>
    </w:p>
    <w:p w:rsidR="00313F97" w:rsidRPr="009455B0" w:rsidRDefault="00313F97" w:rsidP="00313F97">
      <w:pPr>
        <w:rPr>
          <w:rFonts w:ascii="Calibri" w:hAnsi="Calibri" w:cs="Calibri"/>
          <w:sz w:val="22"/>
          <w:szCs w:val="22"/>
        </w:rPr>
      </w:pPr>
      <w:r w:rsidRPr="009455B0">
        <w:rPr>
          <w:rFonts w:ascii="Calibri" w:hAnsi="Calibri" w:cs="Calibri"/>
          <w:sz w:val="22"/>
          <w:szCs w:val="22"/>
        </w:rPr>
        <w:t xml:space="preserve">Role </w:t>
      </w:r>
      <w:r w:rsidRPr="009455B0">
        <w:rPr>
          <w:rFonts w:ascii="Calibri" w:hAnsi="Calibri" w:cs="Calibri"/>
          <w:sz w:val="22"/>
          <w:szCs w:val="22"/>
        </w:rPr>
        <w:tab/>
      </w:r>
      <w:r w:rsidRPr="009455B0">
        <w:rPr>
          <w:rFonts w:ascii="Calibri" w:hAnsi="Calibri" w:cs="Calibri"/>
          <w:sz w:val="22"/>
          <w:szCs w:val="22"/>
        </w:rPr>
        <w:tab/>
        <w:t>:   Dot Net Developer</w:t>
      </w:r>
    </w:p>
    <w:p w:rsidR="00313F97" w:rsidRPr="009455B0" w:rsidRDefault="00313F97" w:rsidP="00313F97">
      <w:pPr>
        <w:pBdr>
          <w:bottom w:val="single" w:sz="4" w:space="1" w:color="auto"/>
        </w:pBdr>
        <w:rPr>
          <w:rFonts w:ascii="Calibri" w:hAnsi="Calibri" w:cs="Calibri"/>
          <w:sz w:val="22"/>
          <w:szCs w:val="22"/>
          <w:u w:val="single"/>
        </w:rPr>
      </w:pPr>
    </w:p>
    <w:p w:rsidR="00313F97" w:rsidRPr="009455B0" w:rsidRDefault="00313F97" w:rsidP="00313F97">
      <w:pPr>
        <w:rPr>
          <w:rFonts w:ascii="Calibri" w:hAnsi="Calibri" w:cs="Calibri"/>
          <w:b/>
          <w:bCs/>
          <w:sz w:val="22"/>
          <w:szCs w:val="22"/>
          <w:u w:val="single"/>
        </w:rPr>
      </w:pPr>
    </w:p>
    <w:p w:rsidR="00313F97" w:rsidRPr="003F5565" w:rsidRDefault="00313F97" w:rsidP="00313F97">
      <w:r w:rsidRPr="009455B0">
        <w:rPr>
          <w:rFonts w:ascii="Calibri" w:hAnsi="Calibri" w:cs="Calibri"/>
          <w:b/>
          <w:sz w:val="22"/>
          <w:szCs w:val="22"/>
        </w:rPr>
        <w:t>Description:</w:t>
      </w:r>
      <w:r w:rsidRPr="009455B0">
        <w:rPr>
          <w:rFonts w:ascii="Calibri" w:hAnsi="Calibri" w:cs="Calibri"/>
          <w:bCs/>
          <w:sz w:val="22"/>
          <w:szCs w:val="22"/>
        </w:rPr>
        <w:t xml:space="preserve"> </w:t>
      </w:r>
      <w:r w:rsidRPr="006B18B5">
        <w:rPr>
          <w:rFonts w:ascii="Calibri" w:hAnsi="Calibri" w:cs="Calibri"/>
          <w:sz w:val="22"/>
          <w:szCs w:val="22"/>
        </w:rPr>
        <w:t>GSM/GPRS communication based display board system is build to display the passenger information in train coaches. Each Display system installed in train coach is equipped with GSM/GPRS modem to communicate with PIS server. Display system in coaches continuously displays the current location of train and other journey related information to the passengers. Presently train route information is uploaded in to the coach device by carrying data in pen drive.</w:t>
      </w:r>
    </w:p>
    <w:p w:rsidR="00313F97" w:rsidRPr="009455B0" w:rsidRDefault="00313F97" w:rsidP="00313F97">
      <w:pPr>
        <w:rPr>
          <w:rFonts w:ascii="Calibri" w:hAnsi="Calibri" w:cs="Calibri"/>
          <w:sz w:val="22"/>
          <w:szCs w:val="22"/>
        </w:rPr>
      </w:pPr>
      <w:r w:rsidRPr="009455B0">
        <w:rPr>
          <w:rFonts w:ascii="Calibri" w:hAnsi="Calibri" w:cs="Calibri"/>
          <w:sz w:val="22"/>
          <w:szCs w:val="22"/>
        </w:rPr>
        <w:t xml:space="preserve">. </w:t>
      </w:r>
    </w:p>
    <w:p w:rsidR="00313F97" w:rsidRPr="009455B0" w:rsidRDefault="00313F97" w:rsidP="00313F97">
      <w:pPr>
        <w:rPr>
          <w:rFonts w:ascii="Calibri" w:hAnsi="Calibri" w:cs="Calibri"/>
          <w:b/>
          <w:bCs/>
          <w:sz w:val="22"/>
          <w:szCs w:val="22"/>
        </w:rPr>
      </w:pPr>
    </w:p>
    <w:p w:rsidR="00313F97" w:rsidRPr="009455B0" w:rsidRDefault="00313F97" w:rsidP="00313F97">
      <w:pPr>
        <w:rPr>
          <w:rFonts w:ascii="Calibri" w:hAnsi="Calibri" w:cs="Calibri"/>
          <w:sz w:val="22"/>
          <w:szCs w:val="22"/>
        </w:rPr>
      </w:pPr>
      <w:r w:rsidRPr="009455B0">
        <w:rPr>
          <w:rFonts w:ascii="Calibri" w:hAnsi="Calibri" w:cs="Calibri"/>
          <w:b/>
          <w:bCs/>
          <w:sz w:val="22"/>
          <w:szCs w:val="22"/>
        </w:rPr>
        <w:t>Responsibilities:</w:t>
      </w:r>
      <w:r w:rsidRPr="009455B0">
        <w:rPr>
          <w:rFonts w:ascii="Calibri" w:hAnsi="Calibri" w:cs="Calibri"/>
          <w:bCs/>
          <w:sz w:val="22"/>
          <w:szCs w:val="22"/>
        </w:rPr>
        <w:tab/>
      </w:r>
    </w:p>
    <w:p w:rsidR="00313F97" w:rsidRPr="000A57CC" w:rsidRDefault="00313F97" w:rsidP="00313F97">
      <w:pPr>
        <w:pStyle w:val="ListParagraph"/>
        <w:numPr>
          <w:ilvl w:val="0"/>
          <w:numId w:val="7"/>
        </w:numPr>
        <w:suppressAutoHyphens w:val="0"/>
        <w:overflowPunct/>
        <w:autoSpaceDE/>
        <w:autoSpaceDN/>
        <w:adjustRightInd/>
        <w:spacing w:after="200" w:line="276" w:lineRule="auto"/>
        <w:contextualSpacing/>
        <w:jc w:val="both"/>
        <w:textAlignment w:val="auto"/>
        <w:rPr>
          <w:rFonts w:ascii="Calibri" w:hAnsi="Calibri" w:cs="Calibri"/>
          <w:sz w:val="22"/>
          <w:szCs w:val="22"/>
        </w:rPr>
      </w:pPr>
      <w:r w:rsidRPr="000A57CC">
        <w:rPr>
          <w:rFonts w:ascii="Calibri" w:hAnsi="Calibri" w:cs="Calibri"/>
          <w:sz w:val="22"/>
          <w:szCs w:val="22"/>
        </w:rPr>
        <w:t>Server shall have IP address to communicate with coach client devices.</w:t>
      </w:r>
    </w:p>
    <w:p w:rsidR="00313F97" w:rsidRPr="000A57CC" w:rsidRDefault="00313F97" w:rsidP="00313F97">
      <w:pPr>
        <w:pStyle w:val="ListParagraph"/>
        <w:numPr>
          <w:ilvl w:val="0"/>
          <w:numId w:val="7"/>
        </w:numPr>
        <w:suppressAutoHyphens w:val="0"/>
        <w:overflowPunct/>
        <w:autoSpaceDE/>
        <w:autoSpaceDN/>
        <w:adjustRightInd/>
        <w:spacing w:after="200" w:line="276" w:lineRule="auto"/>
        <w:contextualSpacing/>
        <w:jc w:val="both"/>
        <w:textAlignment w:val="auto"/>
        <w:rPr>
          <w:rFonts w:ascii="Calibri" w:hAnsi="Calibri" w:cs="Calibri"/>
          <w:sz w:val="22"/>
          <w:szCs w:val="22"/>
        </w:rPr>
      </w:pPr>
      <w:r w:rsidRPr="000A57CC">
        <w:rPr>
          <w:rFonts w:ascii="Calibri" w:hAnsi="Calibri" w:cs="Calibri"/>
          <w:sz w:val="22"/>
          <w:szCs w:val="22"/>
        </w:rPr>
        <w:t>In first phase we are planning for only 100 number of clients</w:t>
      </w:r>
    </w:p>
    <w:p w:rsidR="00313F97" w:rsidRPr="000A57CC" w:rsidRDefault="00313F97" w:rsidP="00313F97">
      <w:pPr>
        <w:pStyle w:val="ListParagraph"/>
        <w:numPr>
          <w:ilvl w:val="0"/>
          <w:numId w:val="7"/>
        </w:numPr>
        <w:suppressAutoHyphens w:val="0"/>
        <w:overflowPunct/>
        <w:autoSpaceDE/>
        <w:autoSpaceDN/>
        <w:adjustRightInd/>
        <w:spacing w:after="200" w:line="276" w:lineRule="auto"/>
        <w:contextualSpacing/>
        <w:jc w:val="both"/>
        <w:textAlignment w:val="auto"/>
        <w:rPr>
          <w:rFonts w:ascii="Calibri" w:hAnsi="Calibri" w:cs="Calibri"/>
          <w:sz w:val="22"/>
          <w:szCs w:val="22"/>
        </w:rPr>
      </w:pPr>
      <w:r w:rsidRPr="000A57CC">
        <w:rPr>
          <w:rFonts w:ascii="Calibri" w:hAnsi="Calibri" w:cs="Calibri"/>
          <w:sz w:val="22"/>
          <w:szCs w:val="22"/>
        </w:rPr>
        <w:t>TCP /IP protocol is the basic protocol for the communication between clients and server</w:t>
      </w:r>
    </w:p>
    <w:p w:rsidR="00313F97" w:rsidRPr="000A57CC" w:rsidRDefault="00313F97" w:rsidP="00313F97">
      <w:pPr>
        <w:pStyle w:val="ListParagraph"/>
        <w:numPr>
          <w:ilvl w:val="0"/>
          <w:numId w:val="7"/>
        </w:numPr>
        <w:suppressAutoHyphens w:val="0"/>
        <w:overflowPunct/>
        <w:autoSpaceDE/>
        <w:autoSpaceDN/>
        <w:adjustRightInd/>
        <w:spacing w:after="200" w:line="276" w:lineRule="auto"/>
        <w:contextualSpacing/>
        <w:jc w:val="both"/>
        <w:textAlignment w:val="auto"/>
        <w:rPr>
          <w:rFonts w:ascii="Calibri" w:hAnsi="Calibri" w:cs="Calibri"/>
          <w:sz w:val="22"/>
          <w:szCs w:val="22"/>
        </w:rPr>
      </w:pPr>
      <w:r w:rsidRPr="000A57CC">
        <w:rPr>
          <w:rFonts w:ascii="Calibri" w:hAnsi="Calibri" w:cs="Calibri"/>
          <w:sz w:val="22"/>
          <w:szCs w:val="22"/>
        </w:rPr>
        <w:t>Coach clients periodically sends its position data and other information to the server to keep in contact with the PIS server (every one minute)</w:t>
      </w:r>
    </w:p>
    <w:p w:rsidR="00313F97" w:rsidRPr="000A57CC" w:rsidRDefault="00313F97" w:rsidP="00313F97">
      <w:pPr>
        <w:pStyle w:val="ListParagraph"/>
        <w:numPr>
          <w:ilvl w:val="0"/>
          <w:numId w:val="7"/>
        </w:numPr>
        <w:suppressAutoHyphens w:val="0"/>
        <w:overflowPunct/>
        <w:autoSpaceDE/>
        <w:autoSpaceDN/>
        <w:adjustRightInd/>
        <w:spacing w:after="200" w:line="276" w:lineRule="auto"/>
        <w:contextualSpacing/>
        <w:jc w:val="both"/>
        <w:textAlignment w:val="auto"/>
        <w:rPr>
          <w:rFonts w:ascii="Calibri" w:hAnsi="Calibri" w:cs="Calibri"/>
          <w:sz w:val="22"/>
          <w:szCs w:val="22"/>
        </w:rPr>
      </w:pPr>
      <w:r w:rsidRPr="000A57CC">
        <w:rPr>
          <w:rFonts w:ascii="Calibri" w:hAnsi="Calibri" w:cs="Calibri"/>
          <w:sz w:val="22"/>
          <w:szCs w:val="22"/>
        </w:rPr>
        <w:t>Server front end software for downloading train information to coach clients, uploading train data from coach clients, train route selection and control commands to coach devices to be provided.</w:t>
      </w:r>
    </w:p>
    <w:p w:rsidR="00313F97" w:rsidRPr="000A57CC" w:rsidRDefault="00313F97" w:rsidP="00313F97">
      <w:pPr>
        <w:pStyle w:val="ListParagraph"/>
        <w:numPr>
          <w:ilvl w:val="0"/>
          <w:numId w:val="7"/>
        </w:numPr>
        <w:suppressAutoHyphens w:val="0"/>
        <w:overflowPunct/>
        <w:autoSpaceDE/>
        <w:autoSpaceDN/>
        <w:adjustRightInd/>
        <w:spacing w:after="200" w:line="276" w:lineRule="auto"/>
        <w:contextualSpacing/>
        <w:jc w:val="both"/>
        <w:textAlignment w:val="auto"/>
        <w:rPr>
          <w:rFonts w:ascii="Calibri" w:hAnsi="Calibri" w:cs="Calibri"/>
          <w:sz w:val="22"/>
          <w:szCs w:val="22"/>
        </w:rPr>
      </w:pPr>
      <w:r w:rsidRPr="000A57CC">
        <w:rPr>
          <w:rFonts w:ascii="Calibri" w:hAnsi="Calibri" w:cs="Calibri"/>
          <w:sz w:val="22"/>
          <w:szCs w:val="22"/>
        </w:rPr>
        <w:t>PIS Server software shall be able to link with our visual basic application software to take the required information.</w:t>
      </w:r>
    </w:p>
    <w:p w:rsidR="00313F97" w:rsidRPr="000A57CC" w:rsidRDefault="00313F97" w:rsidP="00313F97">
      <w:pPr>
        <w:pStyle w:val="ListParagraph"/>
        <w:numPr>
          <w:ilvl w:val="0"/>
          <w:numId w:val="7"/>
        </w:numPr>
        <w:suppressAutoHyphens w:val="0"/>
        <w:overflowPunct/>
        <w:autoSpaceDE/>
        <w:autoSpaceDN/>
        <w:adjustRightInd/>
        <w:spacing w:after="200" w:line="276" w:lineRule="auto"/>
        <w:contextualSpacing/>
        <w:jc w:val="both"/>
        <w:textAlignment w:val="auto"/>
        <w:rPr>
          <w:rFonts w:ascii="Calibri" w:hAnsi="Calibri" w:cs="Calibri"/>
          <w:sz w:val="22"/>
          <w:szCs w:val="22"/>
        </w:rPr>
      </w:pPr>
      <w:r w:rsidRPr="000A57CC">
        <w:rPr>
          <w:rFonts w:ascii="Calibri" w:hAnsi="Calibri" w:cs="Calibri"/>
          <w:sz w:val="22"/>
          <w:szCs w:val="22"/>
        </w:rPr>
        <w:t>Server software shall maintain a data base for the uploaded train information from clients with its identification numbers like train number and device id no.</w:t>
      </w:r>
    </w:p>
    <w:p w:rsidR="00313F97" w:rsidRPr="000A57CC" w:rsidRDefault="00313F97" w:rsidP="00313F97">
      <w:pPr>
        <w:pStyle w:val="ListParagraph"/>
        <w:numPr>
          <w:ilvl w:val="0"/>
          <w:numId w:val="7"/>
        </w:numPr>
        <w:suppressAutoHyphens w:val="0"/>
        <w:overflowPunct/>
        <w:autoSpaceDE/>
        <w:autoSpaceDN/>
        <w:adjustRightInd/>
        <w:spacing w:after="200" w:line="276" w:lineRule="auto"/>
        <w:contextualSpacing/>
        <w:jc w:val="both"/>
        <w:textAlignment w:val="auto"/>
        <w:rPr>
          <w:rFonts w:ascii="Calibri" w:hAnsi="Calibri" w:cs="Calibri"/>
          <w:sz w:val="22"/>
          <w:szCs w:val="22"/>
        </w:rPr>
      </w:pPr>
      <w:r w:rsidRPr="000A57CC">
        <w:rPr>
          <w:rFonts w:ascii="Calibri" w:hAnsi="Calibri" w:cs="Calibri"/>
          <w:sz w:val="22"/>
          <w:szCs w:val="22"/>
        </w:rPr>
        <w:t>Server shall log all the events with date and time stamp.</w:t>
      </w:r>
    </w:p>
    <w:p w:rsidR="00313F97" w:rsidRPr="000A57CC" w:rsidRDefault="00313F97" w:rsidP="00313F97">
      <w:pPr>
        <w:pStyle w:val="ListParagraph"/>
        <w:numPr>
          <w:ilvl w:val="0"/>
          <w:numId w:val="7"/>
        </w:numPr>
        <w:suppressAutoHyphens w:val="0"/>
        <w:overflowPunct/>
        <w:autoSpaceDE/>
        <w:autoSpaceDN/>
        <w:adjustRightInd/>
        <w:spacing w:after="200" w:line="276" w:lineRule="auto"/>
        <w:contextualSpacing/>
        <w:jc w:val="both"/>
        <w:textAlignment w:val="auto"/>
        <w:rPr>
          <w:rFonts w:ascii="Calibri" w:hAnsi="Calibri" w:cs="Calibri"/>
          <w:sz w:val="22"/>
          <w:szCs w:val="22"/>
        </w:rPr>
      </w:pPr>
      <w:r w:rsidRPr="000A57CC">
        <w:rPr>
          <w:rFonts w:ascii="Calibri" w:hAnsi="Calibri" w:cs="Calibri"/>
          <w:sz w:val="22"/>
          <w:szCs w:val="22"/>
        </w:rPr>
        <w:t>Server front end shall facilitate control commands like display on/off, default display mode and audio on/off.</w:t>
      </w:r>
    </w:p>
    <w:p w:rsidR="00313F97" w:rsidRPr="000A57CC" w:rsidRDefault="00313F97" w:rsidP="00313F97">
      <w:pPr>
        <w:pStyle w:val="ListParagraph"/>
        <w:numPr>
          <w:ilvl w:val="0"/>
          <w:numId w:val="7"/>
        </w:numPr>
        <w:suppressAutoHyphens w:val="0"/>
        <w:overflowPunct/>
        <w:autoSpaceDE/>
        <w:autoSpaceDN/>
        <w:adjustRightInd/>
        <w:spacing w:after="200" w:line="276" w:lineRule="auto"/>
        <w:contextualSpacing/>
        <w:jc w:val="both"/>
        <w:textAlignment w:val="auto"/>
        <w:rPr>
          <w:rFonts w:ascii="Calibri" w:hAnsi="Calibri" w:cs="Calibri"/>
          <w:sz w:val="22"/>
          <w:szCs w:val="22"/>
        </w:rPr>
      </w:pPr>
      <w:r w:rsidRPr="000A57CC">
        <w:rPr>
          <w:rFonts w:ascii="Calibri" w:hAnsi="Calibri" w:cs="Calibri"/>
          <w:sz w:val="22"/>
          <w:szCs w:val="22"/>
        </w:rPr>
        <w:t>All the communication events to be secure and safe to avoid unauthorized access by using internet</w:t>
      </w:r>
    </w:p>
    <w:p w:rsidR="00313F97" w:rsidRDefault="00313F97" w:rsidP="00313F97">
      <w:pPr>
        <w:ind w:left="720"/>
        <w:rPr>
          <w:rFonts w:ascii="Arial" w:hAnsi="Arial" w:cs="Arial"/>
          <w:b/>
          <w:sz w:val="22"/>
          <w:szCs w:val="22"/>
        </w:rPr>
      </w:pPr>
      <w:r w:rsidRPr="000A57CC">
        <w:rPr>
          <w:rFonts w:ascii="Calibri" w:hAnsi="Calibri" w:cs="Calibri"/>
          <w:sz w:val="22"/>
          <w:szCs w:val="22"/>
        </w:rPr>
        <w:t>If coach is in no network zone, it shall wait till the network access is gained and it shall hook up to server.</w:t>
      </w:r>
    </w:p>
    <w:p w:rsidR="00C9524C" w:rsidRDefault="00C9524C" w:rsidP="00313F97">
      <w:pPr>
        <w:pStyle w:val="Overview"/>
        <w:jc w:val="both"/>
        <w:rPr>
          <w:b/>
          <w:bCs/>
          <w:szCs w:val="20"/>
          <w:u w:val="single"/>
        </w:rPr>
      </w:pPr>
    </w:p>
    <w:p w:rsidR="00C9524C" w:rsidRDefault="00C9524C" w:rsidP="00313F97">
      <w:pPr>
        <w:pStyle w:val="Overview"/>
        <w:jc w:val="both"/>
        <w:rPr>
          <w:b/>
          <w:bCs/>
          <w:szCs w:val="20"/>
          <w:u w:val="single"/>
        </w:rPr>
      </w:pPr>
    </w:p>
    <w:p w:rsidR="00C9524C" w:rsidRDefault="00C9524C" w:rsidP="00313F97">
      <w:pPr>
        <w:pStyle w:val="Overview"/>
        <w:jc w:val="both"/>
        <w:rPr>
          <w:b/>
          <w:bCs/>
          <w:szCs w:val="20"/>
          <w:u w:val="single"/>
        </w:rPr>
      </w:pPr>
    </w:p>
    <w:p w:rsidR="00AF4149" w:rsidRPr="00AF4149" w:rsidRDefault="00AF4149" w:rsidP="00AF4149">
      <w:pPr>
        <w:pStyle w:val="ExperienceTitleChar"/>
      </w:pPr>
    </w:p>
    <w:p w:rsidR="00313F97" w:rsidRDefault="00313F97" w:rsidP="00313F97">
      <w:pPr>
        <w:pStyle w:val="Overview"/>
        <w:jc w:val="both"/>
        <w:rPr>
          <w:szCs w:val="20"/>
        </w:rPr>
      </w:pPr>
      <w:r>
        <w:rPr>
          <w:b/>
          <w:bCs/>
          <w:szCs w:val="20"/>
          <w:u w:val="single"/>
        </w:rPr>
        <w:t>PERSONAL DETAILS</w:t>
      </w:r>
      <w:r>
        <w:rPr>
          <w:szCs w:val="20"/>
        </w:rPr>
        <w:t xml:space="preserve"> </w:t>
      </w:r>
    </w:p>
    <w:p w:rsidR="00313F97" w:rsidRDefault="00AA3A0D" w:rsidP="00B77F8F">
      <w:pPr>
        <w:pStyle w:val="Overview"/>
        <w:spacing w:before="0" w:after="0" w:line="276" w:lineRule="auto"/>
        <w:jc w:val="both"/>
        <w:rPr>
          <w:szCs w:val="20"/>
        </w:rPr>
      </w:pPr>
      <w:r>
        <w:rPr>
          <w:szCs w:val="20"/>
        </w:rPr>
        <w:t>Name</w:t>
      </w:r>
      <w:r>
        <w:rPr>
          <w:szCs w:val="20"/>
        </w:rPr>
        <w:tab/>
      </w:r>
      <w:r>
        <w:rPr>
          <w:szCs w:val="20"/>
        </w:rPr>
        <w:tab/>
      </w:r>
      <w:r>
        <w:rPr>
          <w:szCs w:val="20"/>
        </w:rPr>
        <w:tab/>
        <w:t>: G.Krishna</w:t>
      </w:r>
      <w:r w:rsidR="00B77F8F">
        <w:rPr>
          <w:szCs w:val="20"/>
        </w:rPr>
        <w:t xml:space="preserve"> Reddy</w:t>
      </w:r>
      <w:r>
        <w:rPr>
          <w:szCs w:val="20"/>
        </w:rPr>
        <w:t>.</w:t>
      </w:r>
      <w:r w:rsidR="00B77F8F">
        <w:rPr>
          <w:szCs w:val="20"/>
        </w:rPr>
        <w:t xml:space="preserve"> </w:t>
      </w:r>
    </w:p>
    <w:p w:rsidR="00313F97" w:rsidRPr="00B77F8F" w:rsidRDefault="00313F97" w:rsidP="00B77F8F">
      <w:pPr>
        <w:ind w:firstLine="720"/>
        <w:rPr>
          <w:rFonts w:eastAsia="Verdana"/>
        </w:rPr>
      </w:pPr>
      <w:r>
        <w:rPr>
          <w:szCs w:val="20"/>
        </w:rPr>
        <w:t>Address</w:t>
      </w:r>
      <w:r>
        <w:rPr>
          <w:szCs w:val="20"/>
        </w:rPr>
        <w:tab/>
        <w:t xml:space="preserve">        </w:t>
      </w:r>
      <w:r>
        <w:rPr>
          <w:sz w:val="16"/>
          <w:szCs w:val="16"/>
        </w:rPr>
        <w:t xml:space="preserve">  </w:t>
      </w:r>
      <w:r>
        <w:rPr>
          <w:szCs w:val="20"/>
        </w:rPr>
        <w:t xml:space="preserve">: </w:t>
      </w:r>
      <w:r w:rsidR="00B77F8F">
        <w:t>Hyderabad A.P.</w:t>
      </w:r>
    </w:p>
    <w:p w:rsidR="00313F97" w:rsidRDefault="00313F97" w:rsidP="00313F97">
      <w:pPr>
        <w:pStyle w:val="Overview"/>
        <w:spacing w:before="0" w:after="0" w:line="276" w:lineRule="auto"/>
        <w:jc w:val="both"/>
        <w:rPr>
          <w:color w:val="000000"/>
          <w:szCs w:val="20"/>
        </w:rPr>
      </w:pPr>
      <w:r>
        <w:rPr>
          <w:color w:val="000000"/>
          <w:szCs w:val="20"/>
        </w:rPr>
        <w:t xml:space="preserve">Mobile                  </w:t>
      </w:r>
      <w:r>
        <w:rPr>
          <w:color w:val="000000"/>
          <w:sz w:val="16"/>
          <w:szCs w:val="16"/>
        </w:rPr>
        <w:t xml:space="preserve">   </w:t>
      </w:r>
      <w:r w:rsidR="00AA3A0D">
        <w:rPr>
          <w:color w:val="000000"/>
          <w:szCs w:val="20"/>
        </w:rPr>
        <w:t>: +91-7095674495</w:t>
      </w:r>
    </w:p>
    <w:p w:rsidR="00313F97" w:rsidRDefault="00313F97" w:rsidP="00313F97">
      <w:pPr>
        <w:pStyle w:val="Overview"/>
        <w:spacing w:before="0" w:after="0" w:line="276" w:lineRule="auto"/>
        <w:jc w:val="both"/>
        <w:rPr>
          <w:szCs w:val="20"/>
        </w:rPr>
      </w:pPr>
      <w:r>
        <w:rPr>
          <w:color w:val="000000"/>
          <w:szCs w:val="20"/>
        </w:rPr>
        <w:t>Email</w:t>
      </w:r>
      <w:r>
        <w:rPr>
          <w:color w:val="000000"/>
          <w:szCs w:val="20"/>
        </w:rPr>
        <w:tab/>
      </w:r>
      <w:r>
        <w:rPr>
          <w:color w:val="000000"/>
          <w:szCs w:val="20"/>
        </w:rPr>
        <w:tab/>
      </w:r>
      <w:r>
        <w:rPr>
          <w:color w:val="000000"/>
          <w:szCs w:val="20"/>
        </w:rPr>
        <w:tab/>
        <w:t xml:space="preserve">: </w:t>
      </w:r>
      <w:r w:rsidR="00B77F8F">
        <w:rPr>
          <w:color w:val="000000"/>
          <w:szCs w:val="20"/>
        </w:rPr>
        <w:t>venkat4tgn@gmail.com</w:t>
      </w:r>
    </w:p>
    <w:p w:rsidR="00313F97" w:rsidRDefault="00AA3A0D" w:rsidP="00313F97">
      <w:pPr>
        <w:pStyle w:val="Overview"/>
        <w:spacing w:before="0" w:after="0" w:line="276" w:lineRule="auto"/>
        <w:jc w:val="both"/>
        <w:rPr>
          <w:szCs w:val="20"/>
        </w:rPr>
      </w:pPr>
      <w:r>
        <w:rPr>
          <w:szCs w:val="20"/>
        </w:rPr>
        <w:t>Date of Birth</w:t>
      </w:r>
      <w:r>
        <w:rPr>
          <w:szCs w:val="20"/>
        </w:rPr>
        <w:tab/>
      </w:r>
      <w:r>
        <w:rPr>
          <w:szCs w:val="20"/>
        </w:rPr>
        <w:tab/>
        <w:t>: 08</w:t>
      </w:r>
      <w:r w:rsidR="00313F97">
        <w:rPr>
          <w:szCs w:val="20"/>
          <w:vertAlign w:val="superscript"/>
        </w:rPr>
        <w:t xml:space="preserve">th </w:t>
      </w:r>
      <w:r>
        <w:rPr>
          <w:szCs w:val="20"/>
        </w:rPr>
        <w:t>June 1993.</w:t>
      </w:r>
    </w:p>
    <w:p w:rsidR="00313F97" w:rsidRDefault="00313F97" w:rsidP="00313F97">
      <w:pPr>
        <w:pStyle w:val="Overview"/>
        <w:spacing w:before="0" w:after="0" w:line="276" w:lineRule="auto"/>
        <w:jc w:val="both"/>
        <w:rPr>
          <w:bCs/>
        </w:rPr>
      </w:pPr>
      <w:r>
        <w:rPr>
          <w:szCs w:val="20"/>
        </w:rPr>
        <w:t>Marital Status</w:t>
      </w:r>
      <w:r>
        <w:rPr>
          <w:szCs w:val="20"/>
        </w:rPr>
        <w:tab/>
      </w:r>
      <w:r>
        <w:rPr>
          <w:sz w:val="18"/>
          <w:szCs w:val="18"/>
        </w:rPr>
        <w:tab/>
      </w:r>
      <w:r>
        <w:rPr>
          <w:szCs w:val="20"/>
        </w:rPr>
        <w:t>: Un-Married</w:t>
      </w:r>
      <w:r w:rsidR="00AA3A0D">
        <w:rPr>
          <w:szCs w:val="20"/>
        </w:rPr>
        <w:t>.</w:t>
      </w:r>
    </w:p>
    <w:p w:rsidR="00313F97" w:rsidRDefault="00313F97" w:rsidP="00313F97">
      <w:pPr>
        <w:pStyle w:val="Overview"/>
        <w:spacing w:before="0" w:after="0" w:line="276" w:lineRule="auto"/>
        <w:jc w:val="both"/>
        <w:rPr>
          <w:szCs w:val="20"/>
        </w:rPr>
      </w:pPr>
      <w:r>
        <w:rPr>
          <w:bCs/>
        </w:rPr>
        <w:t>Nationality</w:t>
      </w:r>
      <w:r>
        <w:rPr>
          <w:bCs/>
        </w:rPr>
        <w:tab/>
      </w:r>
      <w:r>
        <w:rPr>
          <w:bCs/>
        </w:rPr>
        <w:tab/>
        <w:t>: Indian</w:t>
      </w:r>
    </w:p>
    <w:p w:rsidR="00313F97" w:rsidRDefault="00313F97" w:rsidP="00313F97">
      <w:pPr>
        <w:pStyle w:val="Overview"/>
        <w:spacing w:before="0" w:after="0" w:line="276" w:lineRule="auto"/>
        <w:jc w:val="both"/>
      </w:pPr>
      <w:r>
        <w:rPr>
          <w:szCs w:val="20"/>
        </w:rPr>
        <w:t>Religion</w:t>
      </w:r>
      <w:r>
        <w:rPr>
          <w:szCs w:val="20"/>
        </w:rPr>
        <w:tab/>
      </w:r>
      <w:r>
        <w:rPr>
          <w:szCs w:val="20"/>
        </w:rPr>
        <w:tab/>
        <w:t>: Hindu</w:t>
      </w:r>
    </w:p>
    <w:p w:rsidR="00F67581" w:rsidRDefault="00F67581"/>
    <w:sectPr w:rsidR="00F67581" w:rsidSect="00F6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singleLevel"/>
    <w:tmpl w:val="0000000C"/>
    <w:name w:val="WW8Num18"/>
    <w:lvl w:ilvl="0">
      <w:start w:val="1"/>
      <w:numFmt w:val="bullet"/>
      <w:lvlText w:val=""/>
      <w:lvlJc w:val="left"/>
      <w:pPr>
        <w:tabs>
          <w:tab w:val="num" w:pos="1080"/>
        </w:tabs>
        <w:ind w:left="1080" w:hanging="360"/>
      </w:pPr>
      <w:rPr>
        <w:rFonts w:ascii="Symbol" w:hAnsi="Symbol" w:cs="Symbol"/>
        <w:szCs w:val="20"/>
      </w:rPr>
    </w:lvl>
  </w:abstractNum>
  <w:abstractNum w:abstractNumId="1">
    <w:nsid w:val="00000010"/>
    <w:multiLevelType w:val="singleLevel"/>
    <w:tmpl w:val="00000010"/>
    <w:name w:val="WW8Num30"/>
    <w:lvl w:ilvl="0">
      <w:start w:val="1"/>
      <w:numFmt w:val="bullet"/>
      <w:lvlText w:val=""/>
      <w:lvlJc w:val="left"/>
      <w:pPr>
        <w:tabs>
          <w:tab w:val="num" w:pos="720"/>
        </w:tabs>
        <w:ind w:left="720" w:hanging="360"/>
      </w:pPr>
      <w:rPr>
        <w:rFonts w:ascii="Symbol" w:hAnsi="Symbol" w:cs="Symbol"/>
        <w:szCs w:val="20"/>
      </w:rPr>
    </w:lvl>
  </w:abstractNum>
  <w:abstractNum w:abstractNumId="2">
    <w:nsid w:val="00000011"/>
    <w:multiLevelType w:val="singleLevel"/>
    <w:tmpl w:val="00000011"/>
    <w:name w:val="WW8Num32"/>
    <w:lvl w:ilvl="0">
      <w:start w:val="1"/>
      <w:numFmt w:val="bullet"/>
      <w:lvlText w:val=""/>
      <w:lvlJc w:val="left"/>
      <w:pPr>
        <w:tabs>
          <w:tab w:val="num" w:pos="1080"/>
        </w:tabs>
        <w:ind w:left="1080" w:hanging="360"/>
      </w:pPr>
      <w:rPr>
        <w:rFonts w:ascii="Wingdings" w:hAnsi="Wingdings" w:cs="Wingdings"/>
      </w:rPr>
    </w:lvl>
  </w:abstractNum>
  <w:abstractNum w:abstractNumId="3">
    <w:nsid w:val="00000012"/>
    <w:multiLevelType w:val="singleLevel"/>
    <w:tmpl w:val="00000012"/>
    <w:name w:val="WW8Num33"/>
    <w:lvl w:ilvl="0">
      <w:start w:val="1"/>
      <w:numFmt w:val="bullet"/>
      <w:lvlText w:val=""/>
      <w:lvlJc w:val="left"/>
      <w:pPr>
        <w:tabs>
          <w:tab w:val="num" w:pos="1440"/>
        </w:tabs>
        <w:ind w:left="1440" w:hanging="360"/>
      </w:pPr>
      <w:rPr>
        <w:rFonts w:ascii="Symbol" w:hAnsi="Symbol" w:cs="Symbol"/>
      </w:rPr>
    </w:lvl>
  </w:abstractNum>
  <w:abstractNum w:abstractNumId="4">
    <w:nsid w:val="00000014"/>
    <w:multiLevelType w:val="singleLevel"/>
    <w:tmpl w:val="00000014"/>
    <w:name w:val="WW8Num41"/>
    <w:lvl w:ilvl="0">
      <w:start w:val="1"/>
      <w:numFmt w:val="bullet"/>
      <w:lvlText w:val=""/>
      <w:lvlJc w:val="left"/>
      <w:pPr>
        <w:tabs>
          <w:tab w:val="num" w:pos="0"/>
        </w:tabs>
        <w:ind w:left="1440" w:hanging="360"/>
      </w:pPr>
      <w:rPr>
        <w:rFonts w:ascii="Wingdings" w:hAnsi="Wingdings" w:cs="Wingdings"/>
        <w:color w:val="000000"/>
        <w:szCs w:val="20"/>
      </w:rPr>
    </w:lvl>
  </w:abstractNum>
  <w:abstractNum w:abstractNumId="5">
    <w:nsid w:val="288A6476"/>
    <w:multiLevelType w:val="hybridMultilevel"/>
    <w:tmpl w:val="A1607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3E6680"/>
    <w:multiLevelType w:val="hybridMultilevel"/>
    <w:tmpl w:val="1D1CFE5C"/>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7">
    <w:nsid w:val="78604DD3"/>
    <w:multiLevelType w:val="hybridMultilevel"/>
    <w:tmpl w:val="2514DD3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F97"/>
    <w:rsid w:val="00076EC7"/>
    <w:rsid w:val="00084DFC"/>
    <w:rsid w:val="000903AC"/>
    <w:rsid w:val="000E7329"/>
    <w:rsid w:val="00115EBA"/>
    <w:rsid w:val="00280954"/>
    <w:rsid w:val="002A3E75"/>
    <w:rsid w:val="002C4C76"/>
    <w:rsid w:val="002F003C"/>
    <w:rsid w:val="00313F97"/>
    <w:rsid w:val="0035405A"/>
    <w:rsid w:val="00363BEA"/>
    <w:rsid w:val="003C07C5"/>
    <w:rsid w:val="00403058"/>
    <w:rsid w:val="0049439F"/>
    <w:rsid w:val="004A43C7"/>
    <w:rsid w:val="004A66A2"/>
    <w:rsid w:val="00564897"/>
    <w:rsid w:val="005D21DA"/>
    <w:rsid w:val="006652E4"/>
    <w:rsid w:val="00680701"/>
    <w:rsid w:val="00757B99"/>
    <w:rsid w:val="007D032F"/>
    <w:rsid w:val="007E434F"/>
    <w:rsid w:val="00875444"/>
    <w:rsid w:val="008F32D6"/>
    <w:rsid w:val="009064EE"/>
    <w:rsid w:val="00934440"/>
    <w:rsid w:val="009C689B"/>
    <w:rsid w:val="00A64AAF"/>
    <w:rsid w:val="00AA3A0D"/>
    <w:rsid w:val="00AF4149"/>
    <w:rsid w:val="00AF7419"/>
    <w:rsid w:val="00B77F8F"/>
    <w:rsid w:val="00BA0BB6"/>
    <w:rsid w:val="00C9524C"/>
    <w:rsid w:val="00CD329E"/>
    <w:rsid w:val="00CF573D"/>
    <w:rsid w:val="00DA4536"/>
    <w:rsid w:val="00F67581"/>
    <w:rsid w:val="00FB6188"/>
    <w:rsid w:val="00FF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97"/>
    <w:pPr>
      <w:widowControl w:val="0"/>
      <w:suppressAutoHyphens/>
      <w:spacing w:after="0" w:line="240" w:lineRule="auto"/>
      <w:jc w:val="both"/>
      <w:textAlignment w:val="baseline"/>
    </w:pPr>
    <w:rPr>
      <w:rFonts w:ascii="Verdana" w:eastAsia="Times New Roman" w:hAnsi="Verdana" w:cs="Verdana"/>
      <w:sz w:val="20"/>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13F97"/>
    <w:pPr>
      <w:widowControl/>
      <w:spacing w:before="100" w:after="100"/>
      <w:jc w:val="left"/>
      <w:textAlignment w:val="auto"/>
    </w:pPr>
    <w:rPr>
      <w:rFonts w:cs="Tahoma"/>
      <w:sz w:val="16"/>
    </w:rPr>
  </w:style>
  <w:style w:type="character" w:customStyle="1" w:styleId="BodyTextChar">
    <w:name w:val="Body Text Char"/>
    <w:basedOn w:val="DefaultParagraphFont"/>
    <w:link w:val="BodyText"/>
    <w:rsid w:val="00313F97"/>
    <w:rPr>
      <w:rFonts w:ascii="Verdana" w:eastAsia="Times New Roman" w:hAnsi="Verdana" w:cs="Tahoma"/>
      <w:sz w:val="16"/>
      <w:szCs w:val="24"/>
      <w:lang w:eastAsia="zh-CN"/>
    </w:rPr>
  </w:style>
  <w:style w:type="paragraph" w:styleId="CommentText">
    <w:name w:val="annotation text"/>
    <w:basedOn w:val="Normal"/>
    <w:link w:val="CommentTextChar"/>
    <w:rsid w:val="00313F97"/>
    <w:rPr>
      <w:szCs w:val="20"/>
    </w:rPr>
  </w:style>
  <w:style w:type="character" w:customStyle="1" w:styleId="CommentTextChar">
    <w:name w:val="Comment Text Char"/>
    <w:basedOn w:val="DefaultParagraphFont"/>
    <w:link w:val="CommentText"/>
    <w:rsid w:val="00313F97"/>
    <w:rPr>
      <w:rFonts w:ascii="Verdana" w:eastAsia="Times New Roman" w:hAnsi="Verdana" w:cs="Verdana"/>
      <w:sz w:val="20"/>
      <w:szCs w:val="20"/>
      <w:lang w:eastAsia="zh-CN"/>
    </w:rPr>
  </w:style>
  <w:style w:type="paragraph" w:customStyle="1" w:styleId="Overview">
    <w:name w:val="Overview"/>
    <w:basedOn w:val="Normal"/>
    <w:next w:val="ExperienceTitleChar"/>
    <w:rsid w:val="00313F97"/>
    <w:pPr>
      <w:spacing w:before="240" w:after="240"/>
      <w:ind w:left="720"/>
      <w:jc w:val="left"/>
    </w:pPr>
  </w:style>
  <w:style w:type="paragraph" w:customStyle="1" w:styleId="ExperienceTitleChar">
    <w:name w:val="Experience_Title Char"/>
    <w:basedOn w:val="Normal"/>
    <w:rsid w:val="00313F97"/>
    <w:pPr>
      <w:keepNext/>
      <w:spacing w:before="120" w:after="60"/>
      <w:ind w:left="720" w:right="360"/>
      <w:jc w:val="left"/>
    </w:pPr>
    <w:rPr>
      <w:i/>
      <w:szCs w:val="20"/>
    </w:rPr>
  </w:style>
  <w:style w:type="paragraph" w:styleId="BodyTextIndent">
    <w:name w:val="Body Text Indent"/>
    <w:basedOn w:val="Normal"/>
    <w:link w:val="BodyTextIndentChar"/>
    <w:rsid w:val="00313F97"/>
    <w:pPr>
      <w:ind w:left="720"/>
    </w:pPr>
    <w:rPr>
      <w:szCs w:val="20"/>
    </w:rPr>
  </w:style>
  <w:style w:type="character" w:customStyle="1" w:styleId="BodyTextIndentChar">
    <w:name w:val="Body Text Indent Char"/>
    <w:basedOn w:val="DefaultParagraphFont"/>
    <w:link w:val="BodyTextIndent"/>
    <w:rsid w:val="00313F97"/>
    <w:rPr>
      <w:rFonts w:ascii="Verdana" w:eastAsia="Times New Roman" w:hAnsi="Verdana" w:cs="Verdana"/>
      <w:sz w:val="20"/>
      <w:szCs w:val="20"/>
      <w:lang w:eastAsia="zh-CN"/>
    </w:rPr>
  </w:style>
  <w:style w:type="paragraph" w:styleId="PlainText">
    <w:name w:val="Plain Text"/>
    <w:basedOn w:val="Normal"/>
    <w:link w:val="PlainTextChar"/>
    <w:rsid w:val="00313F97"/>
    <w:pPr>
      <w:widowControl/>
      <w:ind w:left="720" w:firstLine="720"/>
      <w:textAlignment w:val="auto"/>
    </w:pPr>
    <w:rPr>
      <w:rFonts w:ascii="Times New Roman" w:hAnsi="Times New Roman" w:cs="Times New Roman"/>
      <w:sz w:val="24"/>
    </w:rPr>
  </w:style>
  <w:style w:type="character" w:customStyle="1" w:styleId="PlainTextChar">
    <w:name w:val="Plain Text Char"/>
    <w:basedOn w:val="DefaultParagraphFont"/>
    <w:link w:val="PlainText"/>
    <w:rsid w:val="00313F97"/>
    <w:rPr>
      <w:rFonts w:ascii="Times New Roman" w:eastAsia="Times New Roman" w:hAnsi="Times New Roman" w:cs="Times New Roman"/>
      <w:sz w:val="24"/>
      <w:szCs w:val="24"/>
      <w:lang w:eastAsia="zh-CN"/>
    </w:rPr>
  </w:style>
  <w:style w:type="paragraph" w:customStyle="1" w:styleId="Default">
    <w:name w:val="Default"/>
    <w:rsid w:val="00313F97"/>
    <w:pPr>
      <w:suppressAutoHyphens/>
      <w:autoSpaceDE w:val="0"/>
      <w:spacing w:after="0" w:line="240" w:lineRule="auto"/>
    </w:pPr>
    <w:rPr>
      <w:rFonts w:ascii="Segoe UI" w:eastAsia="Times New Roman" w:hAnsi="Segoe UI" w:cs="Segoe UI"/>
      <w:color w:val="000000"/>
      <w:sz w:val="24"/>
      <w:szCs w:val="24"/>
      <w:lang w:eastAsia="zh-CN"/>
    </w:rPr>
  </w:style>
  <w:style w:type="paragraph" w:customStyle="1" w:styleId="Index">
    <w:name w:val="Index"/>
    <w:basedOn w:val="Normal"/>
    <w:rsid w:val="00313F97"/>
    <w:pPr>
      <w:widowControl/>
      <w:suppressLineNumbers/>
      <w:overflowPunct w:val="0"/>
      <w:autoSpaceDE w:val="0"/>
      <w:autoSpaceDN w:val="0"/>
      <w:adjustRightInd w:val="0"/>
      <w:jc w:val="left"/>
    </w:pPr>
    <w:rPr>
      <w:rFonts w:ascii="Times New Roman" w:hAnsi="Times New Roman" w:cs="Times New Roman"/>
      <w:sz w:val="24"/>
      <w:szCs w:val="20"/>
      <w:lang w:eastAsia="en-US"/>
    </w:rPr>
  </w:style>
  <w:style w:type="paragraph" w:styleId="ListParagraph">
    <w:name w:val="List Paragraph"/>
    <w:basedOn w:val="Normal"/>
    <w:uiPriority w:val="34"/>
    <w:qFormat/>
    <w:rsid w:val="00313F97"/>
    <w:pPr>
      <w:widowControl/>
      <w:overflowPunct w:val="0"/>
      <w:autoSpaceDE w:val="0"/>
      <w:autoSpaceDN w:val="0"/>
      <w:adjustRightInd w:val="0"/>
      <w:ind w:left="720"/>
      <w:jc w:val="left"/>
    </w:pPr>
    <w:rPr>
      <w:rFonts w:ascii="Times New Roman" w:hAnsi="Times New Roman" w:cs="Times New Roman"/>
      <w:sz w:val="24"/>
      <w:szCs w:val="20"/>
      <w:lang w:eastAsia="en-US"/>
    </w:rPr>
  </w:style>
  <w:style w:type="paragraph" w:customStyle="1" w:styleId="WW-Default">
    <w:name w:val="WW-Default"/>
    <w:rsid w:val="00313F97"/>
    <w:pPr>
      <w:widowControl w:val="0"/>
      <w:suppressAutoHyphens/>
      <w:autoSpaceDE w:val="0"/>
      <w:spacing w:after="0" w:line="240" w:lineRule="auto"/>
    </w:pPr>
    <w:rPr>
      <w:rFonts w:ascii="Papyrus" w:eastAsia="Times New Roman" w:hAnsi="Papyrus" w:cs="Papyrus"/>
      <w:color w:val="000000"/>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97"/>
    <w:pPr>
      <w:widowControl w:val="0"/>
      <w:suppressAutoHyphens/>
      <w:spacing w:after="0" w:line="240" w:lineRule="auto"/>
      <w:jc w:val="both"/>
      <w:textAlignment w:val="baseline"/>
    </w:pPr>
    <w:rPr>
      <w:rFonts w:ascii="Verdana" w:eastAsia="Times New Roman" w:hAnsi="Verdana" w:cs="Verdana"/>
      <w:sz w:val="20"/>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13F97"/>
    <w:pPr>
      <w:widowControl/>
      <w:spacing w:before="100" w:after="100"/>
      <w:jc w:val="left"/>
      <w:textAlignment w:val="auto"/>
    </w:pPr>
    <w:rPr>
      <w:rFonts w:cs="Tahoma"/>
      <w:sz w:val="16"/>
    </w:rPr>
  </w:style>
  <w:style w:type="character" w:customStyle="1" w:styleId="BodyTextChar">
    <w:name w:val="Body Text Char"/>
    <w:basedOn w:val="DefaultParagraphFont"/>
    <w:link w:val="BodyText"/>
    <w:rsid w:val="00313F97"/>
    <w:rPr>
      <w:rFonts w:ascii="Verdana" w:eastAsia="Times New Roman" w:hAnsi="Verdana" w:cs="Tahoma"/>
      <w:sz w:val="16"/>
      <w:szCs w:val="24"/>
      <w:lang w:eastAsia="zh-CN"/>
    </w:rPr>
  </w:style>
  <w:style w:type="paragraph" w:styleId="CommentText">
    <w:name w:val="annotation text"/>
    <w:basedOn w:val="Normal"/>
    <w:link w:val="CommentTextChar"/>
    <w:rsid w:val="00313F97"/>
    <w:rPr>
      <w:szCs w:val="20"/>
    </w:rPr>
  </w:style>
  <w:style w:type="character" w:customStyle="1" w:styleId="CommentTextChar">
    <w:name w:val="Comment Text Char"/>
    <w:basedOn w:val="DefaultParagraphFont"/>
    <w:link w:val="CommentText"/>
    <w:rsid w:val="00313F97"/>
    <w:rPr>
      <w:rFonts w:ascii="Verdana" w:eastAsia="Times New Roman" w:hAnsi="Verdana" w:cs="Verdana"/>
      <w:sz w:val="20"/>
      <w:szCs w:val="20"/>
      <w:lang w:eastAsia="zh-CN"/>
    </w:rPr>
  </w:style>
  <w:style w:type="paragraph" w:customStyle="1" w:styleId="Overview">
    <w:name w:val="Overview"/>
    <w:basedOn w:val="Normal"/>
    <w:next w:val="ExperienceTitleChar"/>
    <w:rsid w:val="00313F97"/>
    <w:pPr>
      <w:spacing w:before="240" w:after="240"/>
      <w:ind w:left="720"/>
      <w:jc w:val="left"/>
    </w:pPr>
  </w:style>
  <w:style w:type="paragraph" w:customStyle="1" w:styleId="ExperienceTitleChar">
    <w:name w:val="Experience_Title Char"/>
    <w:basedOn w:val="Normal"/>
    <w:rsid w:val="00313F97"/>
    <w:pPr>
      <w:keepNext/>
      <w:spacing w:before="120" w:after="60"/>
      <w:ind w:left="720" w:right="360"/>
      <w:jc w:val="left"/>
    </w:pPr>
    <w:rPr>
      <w:i/>
      <w:szCs w:val="20"/>
    </w:rPr>
  </w:style>
  <w:style w:type="paragraph" w:styleId="BodyTextIndent">
    <w:name w:val="Body Text Indent"/>
    <w:basedOn w:val="Normal"/>
    <w:link w:val="BodyTextIndentChar"/>
    <w:rsid w:val="00313F97"/>
    <w:pPr>
      <w:ind w:left="720"/>
    </w:pPr>
    <w:rPr>
      <w:szCs w:val="20"/>
    </w:rPr>
  </w:style>
  <w:style w:type="character" w:customStyle="1" w:styleId="BodyTextIndentChar">
    <w:name w:val="Body Text Indent Char"/>
    <w:basedOn w:val="DefaultParagraphFont"/>
    <w:link w:val="BodyTextIndent"/>
    <w:rsid w:val="00313F97"/>
    <w:rPr>
      <w:rFonts w:ascii="Verdana" w:eastAsia="Times New Roman" w:hAnsi="Verdana" w:cs="Verdana"/>
      <w:sz w:val="20"/>
      <w:szCs w:val="20"/>
      <w:lang w:eastAsia="zh-CN"/>
    </w:rPr>
  </w:style>
  <w:style w:type="paragraph" w:styleId="PlainText">
    <w:name w:val="Plain Text"/>
    <w:basedOn w:val="Normal"/>
    <w:link w:val="PlainTextChar"/>
    <w:rsid w:val="00313F97"/>
    <w:pPr>
      <w:widowControl/>
      <w:ind w:left="720" w:firstLine="720"/>
      <w:textAlignment w:val="auto"/>
    </w:pPr>
    <w:rPr>
      <w:rFonts w:ascii="Times New Roman" w:hAnsi="Times New Roman" w:cs="Times New Roman"/>
      <w:sz w:val="24"/>
    </w:rPr>
  </w:style>
  <w:style w:type="character" w:customStyle="1" w:styleId="PlainTextChar">
    <w:name w:val="Plain Text Char"/>
    <w:basedOn w:val="DefaultParagraphFont"/>
    <w:link w:val="PlainText"/>
    <w:rsid w:val="00313F97"/>
    <w:rPr>
      <w:rFonts w:ascii="Times New Roman" w:eastAsia="Times New Roman" w:hAnsi="Times New Roman" w:cs="Times New Roman"/>
      <w:sz w:val="24"/>
      <w:szCs w:val="24"/>
      <w:lang w:eastAsia="zh-CN"/>
    </w:rPr>
  </w:style>
  <w:style w:type="paragraph" w:customStyle="1" w:styleId="Default">
    <w:name w:val="Default"/>
    <w:rsid w:val="00313F97"/>
    <w:pPr>
      <w:suppressAutoHyphens/>
      <w:autoSpaceDE w:val="0"/>
      <w:spacing w:after="0" w:line="240" w:lineRule="auto"/>
    </w:pPr>
    <w:rPr>
      <w:rFonts w:ascii="Segoe UI" w:eastAsia="Times New Roman" w:hAnsi="Segoe UI" w:cs="Segoe UI"/>
      <w:color w:val="000000"/>
      <w:sz w:val="24"/>
      <w:szCs w:val="24"/>
      <w:lang w:eastAsia="zh-CN"/>
    </w:rPr>
  </w:style>
  <w:style w:type="paragraph" w:customStyle="1" w:styleId="Index">
    <w:name w:val="Index"/>
    <w:basedOn w:val="Normal"/>
    <w:rsid w:val="00313F97"/>
    <w:pPr>
      <w:widowControl/>
      <w:suppressLineNumbers/>
      <w:overflowPunct w:val="0"/>
      <w:autoSpaceDE w:val="0"/>
      <w:autoSpaceDN w:val="0"/>
      <w:adjustRightInd w:val="0"/>
      <w:jc w:val="left"/>
    </w:pPr>
    <w:rPr>
      <w:rFonts w:ascii="Times New Roman" w:hAnsi="Times New Roman" w:cs="Times New Roman"/>
      <w:sz w:val="24"/>
      <w:szCs w:val="20"/>
      <w:lang w:eastAsia="en-US"/>
    </w:rPr>
  </w:style>
  <w:style w:type="paragraph" w:styleId="ListParagraph">
    <w:name w:val="List Paragraph"/>
    <w:basedOn w:val="Normal"/>
    <w:uiPriority w:val="34"/>
    <w:qFormat/>
    <w:rsid w:val="00313F97"/>
    <w:pPr>
      <w:widowControl/>
      <w:overflowPunct w:val="0"/>
      <w:autoSpaceDE w:val="0"/>
      <w:autoSpaceDN w:val="0"/>
      <w:adjustRightInd w:val="0"/>
      <w:ind w:left="720"/>
      <w:jc w:val="left"/>
    </w:pPr>
    <w:rPr>
      <w:rFonts w:ascii="Times New Roman" w:hAnsi="Times New Roman" w:cs="Times New Roman"/>
      <w:sz w:val="24"/>
      <w:szCs w:val="20"/>
      <w:lang w:eastAsia="en-US"/>
    </w:rPr>
  </w:style>
  <w:style w:type="paragraph" w:customStyle="1" w:styleId="WW-Default">
    <w:name w:val="WW-Default"/>
    <w:rsid w:val="00313F97"/>
    <w:pPr>
      <w:widowControl w:val="0"/>
      <w:suppressAutoHyphens/>
      <w:autoSpaceDE w:val="0"/>
      <w:spacing w:after="0" w:line="240" w:lineRule="auto"/>
    </w:pPr>
    <w:rPr>
      <w:rFonts w:ascii="Papyrus" w:eastAsia="Times New Roman" w:hAnsi="Papyrus" w:cs="Papyrus"/>
      <w:color w:val="00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Windows User</cp:lastModifiedBy>
  <cp:revision>2</cp:revision>
  <dcterms:created xsi:type="dcterms:W3CDTF">2017-09-16T10:19:00Z</dcterms:created>
  <dcterms:modified xsi:type="dcterms:W3CDTF">2017-09-16T10:19:00Z</dcterms:modified>
</cp:coreProperties>
</file>